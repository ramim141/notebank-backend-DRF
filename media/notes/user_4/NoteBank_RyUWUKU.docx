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C665" w14:textId="088FA2CC" w:rsidR="00E93F25" w:rsidRPr="005234CF" w:rsidRDefault="00C7371F" w:rsidP="0098606C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5234CF">
        <w:rPr>
          <w:rFonts w:ascii="Times New Roman" w:hAnsi="Times New Roman" w:cs="Times New Roman"/>
          <w:noProof/>
          <w:color w:val="000000" w:themeColor="text1"/>
          <w:sz w:val="20"/>
        </w:rPr>
        <w:drawing>
          <wp:inline distT="0" distB="0" distL="0" distR="0" wp14:anchorId="7BBAA341" wp14:editId="02DCDF01">
            <wp:extent cx="2029087" cy="582295"/>
            <wp:effectExtent l="0" t="0" r="9525" b="8255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244" cy="58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21B" w:rsidRPr="005234CF">
        <w:rPr>
          <w:rFonts w:ascii="Times New Roman" w:hAnsi="Times New Roman" w:cs="Times New Roman"/>
          <w:color w:val="000000" w:themeColor="text1"/>
        </w:rPr>
        <w:br/>
      </w:r>
    </w:p>
    <w:p w14:paraId="29CBBC52" w14:textId="59494B23" w:rsidR="00C7371F" w:rsidRPr="005234CF" w:rsidRDefault="00A12B80" w:rsidP="0098606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5234CF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 xml:space="preserve">Project Title: </w:t>
      </w:r>
      <w:proofErr w:type="spellStart"/>
      <w:r w:rsidR="0017421B" w:rsidRPr="005234CF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NoteBank</w:t>
      </w:r>
      <w:proofErr w:type="spellEnd"/>
    </w:p>
    <w:p w14:paraId="26CD3C82" w14:textId="77777777" w:rsidR="00E93F25" w:rsidRPr="005234CF" w:rsidRDefault="0017421B" w:rsidP="009860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34CF">
        <w:rPr>
          <w:rFonts w:ascii="Times New Roman" w:hAnsi="Times New Roman" w:cs="Times New Roman"/>
          <w:color w:val="000000" w:themeColor="text1"/>
          <w:sz w:val="24"/>
          <w:szCs w:val="24"/>
        </w:rPr>
        <w:t>Course Name: Software Engineering &amp; Design Pattern</w:t>
      </w:r>
    </w:p>
    <w:p w14:paraId="2A971EF8" w14:textId="77777777" w:rsidR="00E93F25" w:rsidRPr="005234CF" w:rsidRDefault="0017421B" w:rsidP="009860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34CF">
        <w:rPr>
          <w:rFonts w:ascii="Times New Roman" w:hAnsi="Times New Roman" w:cs="Times New Roman"/>
          <w:color w:val="000000" w:themeColor="text1"/>
          <w:sz w:val="24"/>
          <w:szCs w:val="24"/>
        </w:rPr>
        <w:t>Course Code: CSE 417</w:t>
      </w:r>
    </w:p>
    <w:p w14:paraId="028BDE79" w14:textId="77777777" w:rsidR="00E93F25" w:rsidRPr="005234CF" w:rsidRDefault="0017421B" w:rsidP="0098606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34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Submitted to,</w:t>
      </w:r>
      <w:r w:rsidRPr="005234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Dewan Ahmed Muhtasim</w:t>
      </w:r>
      <w:r w:rsidRPr="005234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Lecturer</w:t>
      </w:r>
      <w:r w:rsidRPr="005234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Department of Computer Science and Engineering</w:t>
      </w:r>
      <w:r w:rsidRPr="005234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Metropolitan University</w:t>
      </w:r>
    </w:p>
    <w:p w14:paraId="6EB66C01" w14:textId="2E9C3A38" w:rsidR="00C7371F" w:rsidRPr="005234CF" w:rsidRDefault="0017421B" w:rsidP="0098606C">
      <w:pPr>
        <w:pStyle w:val="NoSpacing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34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Submitted by,</w:t>
      </w:r>
      <w:r w:rsidRPr="005234CF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C7371F" w:rsidRPr="005234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Ramim Ahmed </w:t>
      </w:r>
      <w:r w:rsidR="005234CF" w:rsidRPr="005234C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C7371F" w:rsidRPr="005234CF">
        <w:rPr>
          <w:rFonts w:ascii="Times New Roman" w:hAnsi="Times New Roman" w:cs="Times New Roman"/>
          <w:color w:val="000000" w:themeColor="text1"/>
          <w:sz w:val="24"/>
          <w:szCs w:val="24"/>
        </w:rPr>
        <w:t>222-115-141</w:t>
      </w:r>
      <w:r w:rsidR="005234CF" w:rsidRPr="005234C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B7EDC7B" w14:textId="4A72FB2C" w:rsidR="00C7371F" w:rsidRPr="005234CF" w:rsidRDefault="00C7371F" w:rsidP="0098606C">
      <w:pPr>
        <w:pStyle w:val="NoSpacing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34CF">
        <w:rPr>
          <w:rFonts w:ascii="Times New Roman" w:hAnsi="Times New Roman" w:cs="Times New Roman"/>
          <w:color w:val="000000" w:themeColor="text1"/>
          <w:sz w:val="24"/>
          <w:szCs w:val="24"/>
        </w:rPr>
        <w:t>Mahinur</w:t>
      </w:r>
      <w:proofErr w:type="spellEnd"/>
      <w:r w:rsidRPr="005234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Rahman </w:t>
      </w:r>
      <w:proofErr w:type="spellStart"/>
      <w:r w:rsidRPr="005234CF">
        <w:rPr>
          <w:rFonts w:ascii="Times New Roman" w:hAnsi="Times New Roman" w:cs="Times New Roman"/>
          <w:color w:val="000000" w:themeColor="text1"/>
          <w:sz w:val="24"/>
          <w:szCs w:val="24"/>
        </w:rPr>
        <w:t>Pamel</w:t>
      </w:r>
      <w:proofErr w:type="spellEnd"/>
      <w:r w:rsidRPr="005234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234CF" w:rsidRPr="005234C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5234CF">
        <w:rPr>
          <w:rFonts w:ascii="Times New Roman" w:hAnsi="Times New Roman" w:cs="Times New Roman"/>
          <w:color w:val="000000" w:themeColor="text1"/>
          <w:sz w:val="24"/>
          <w:szCs w:val="24"/>
        </w:rPr>
        <w:t>222-115-142</w:t>
      </w:r>
      <w:r w:rsidR="005234CF" w:rsidRPr="005234C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078CDDD" w14:textId="48F2C894" w:rsidR="00C7371F" w:rsidRPr="005234CF" w:rsidRDefault="00C7371F" w:rsidP="0098606C">
      <w:pPr>
        <w:pStyle w:val="NoSpacing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34CF">
        <w:rPr>
          <w:rFonts w:ascii="Times New Roman" w:hAnsi="Times New Roman" w:cs="Times New Roman"/>
          <w:color w:val="000000" w:themeColor="text1"/>
          <w:sz w:val="24"/>
          <w:szCs w:val="24"/>
        </w:rPr>
        <w:t>Jahid Hasan</w:t>
      </w:r>
      <w:r w:rsidR="005234CF" w:rsidRPr="005234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(222-115-116)</w:t>
      </w:r>
    </w:p>
    <w:p w14:paraId="4AE27B48" w14:textId="004DEFBD" w:rsidR="00E93F25" w:rsidRPr="005234CF" w:rsidRDefault="005234CF" w:rsidP="0098606C">
      <w:pPr>
        <w:pStyle w:val="NoSpacing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34CF">
        <w:rPr>
          <w:rFonts w:ascii="Times New Roman" w:hAnsi="Times New Roman" w:cs="Times New Roman"/>
          <w:color w:val="000000" w:themeColor="text1"/>
          <w:sz w:val="24"/>
          <w:szCs w:val="24"/>
        </w:rPr>
        <w:t>Abu Taher Chowdhury (222-115-134)</w:t>
      </w:r>
      <w:r w:rsidR="0017421B" w:rsidRPr="005234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Batch: 57th (D)</w:t>
      </w:r>
      <w:r w:rsidR="0017421B" w:rsidRPr="005234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>Department of Computer Science and Engineering</w:t>
      </w:r>
      <w:r w:rsidR="0017421B" w:rsidRPr="005234C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Submission date: </w:t>
      </w:r>
      <w:r w:rsidR="008C5127" w:rsidRPr="005234CF">
        <w:rPr>
          <w:rFonts w:ascii="Times New Roman" w:hAnsi="Times New Roman" w:cs="Times New Roman"/>
          <w:color w:val="000000" w:themeColor="text1"/>
          <w:sz w:val="24"/>
          <w:szCs w:val="24"/>
        </w:rPr>
        <w:t>11/08/25</w:t>
      </w:r>
    </w:p>
    <w:p w14:paraId="2CAE6B80" w14:textId="3A5ECAA4" w:rsidR="00C7371F" w:rsidRPr="005234CF" w:rsidRDefault="00C7371F" w:rsidP="0098606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7ACA223" w14:textId="25A233F2" w:rsidR="00E93F25" w:rsidRPr="005234CF" w:rsidRDefault="0017421B" w:rsidP="0098606C">
      <w:pPr>
        <w:pStyle w:val="Heading1"/>
        <w:jc w:val="both"/>
        <w:rPr>
          <w:rFonts w:ascii="Times New Roman" w:hAnsi="Times New Roman" w:cs="Times New Roman"/>
          <w:color w:val="000000" w:themeColor="text1"/>
        </w:rPr>
      </w:pPr>
      <w:r w:rsidRPr="005234CF">
        <w:rPr>
          <w:rFonts w:ascii="Times New Roman" w:hAnsi="Times New Roman" w:cs="Times New Roman"/>
          <w:color w:val="000000" w:themeColor="text1"/>
        </w:rPr>
        <w:br/>
      </w:r>
    </w:p>
    <w:p w14:paraId="33B481DD" w14:textId="751D937B" w:rsidR="00A12B80" w:rsidRPr="005234CF" w:rsidRDefault="00A12B80" w:rsidP="0098606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1C0F7B6" w14:textId="72EBE6CB" w:rsidR="008C5127" w:rsidRPr="005234CF" w:rsidRDefault="008C5127" w:rsidP="0098606C">
      <w:pPr>
        <w:jc w:val="both"/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000000" w:themeColor="text1"/>
          <w:sz w:val="22"/>
          <w:szCs w:val="22"/>
        </w:rPr>
        <w:id w:val="-13112461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86EB6BB" w14:textId="02F19F74" w:rsidR="008C5127" w:rsidRPr="005234CF" w:rsidRDefault="008C5127" w:rsidP="0098606C">
          <w:pPr>
            <w:pStyle w:val="TOCHeading"/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5234CF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4094080" w14:textId="7046A581" w:rsidR="008C5127" w:rsidRPr="005234CF" w:rsidRDefault="008C5127" w:rsidP="0098606C">
          <w:pPr>
            <w:pStyle w:val="TOC1"/>
            <w:tabs>
              <w:tab w:val="right" w:leader="dot" w:pos="863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</w:rPr>
          </w:pPr>
          <w:r w:rsidRPr="005234CF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5234CF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5234CF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205516217" w:history="1">
            <w:r w:rsidRPr="005234C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1.Project Title: Note Bank</w:t>
            </w:r>
            <w:r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_Toc205516217 \h </w:instrText>
            </w:r>
            <w:r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1FC2F16" w14:textId="0D4A418B" w:rsidR="008C5127" w:rsidRPr="005234CF" w:rsidRDefault="001A3C7A" w:rsidP="0098606C">
          <w:pPr>
            <w:pStyle w:val="TOC1"/>
            <w:tabs>
              <w:tab w:val="right" w:leader="dot" w:pos="863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205516218" w:history="1">
            <w:r w:rsidR="008C5127" w:rsidRPr="005234C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2.Problem Addressed: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_Toc205516218 \h </w:instrTex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2A74EDB" w14:textId="4309C5D0" w:rsidR="008C5127" w:rsidRPr="005234CF" w:rsidRDefault="001A3C7A" w:rsidP="0098606C">
          <w:pPr>
            <w:pStyle w:val="TOC3"/>
            <w:tabs>
              <w:tab w:val="right" w:leader="dot" w:pos="863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205516219" w:history="1">
            <w:r w:rsidR="008C5127" w:rsidRPr="005234C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Problem: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_Toc205516219 \h </w:instrTex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7892F1B" w14:textId="1815304E" w:rsidR="008C5127" w:rsidRPr="005234CF" w:rsidRDefault="001A3C7A" w:rsidP="0098606C">
          <w:pPr>
            <w:pStyle w:val="TOC1"/>
            <w:tabs>
              <w:tab w:val="right" w:leader="dot" w:pos="863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205516220" w:history="1">
            <w:r w:rsidR="008C5127" w:rsidRPr="005234C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3. Objectives: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_Toc205516220 \h </w:instrTex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E0E8EB" w14:textId="2E5041B1" w:rsidR="008C5127" w:rsidRPr="005234CF" w:rsidRDefault="001A3C7A" w:rsidP="0098606C">
          <w:pPr>
            <w:pStyle w:val="TOC1"/>
            <w:tabs>
              <w:tab w:val="right" w:leader="dot" w:pos="863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205516221" w:history="1">
            <w:r w:rsidR="008C5127" w:rsidRPr="005234C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4.Functional Requirements: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_Toc205516221 \h </w:instrTex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3542523" w14:textId="4C226F9E" w:rsidR="008C5127" w:rsidRPr="005234CF" w:rsidRDefault="001A3C7A" w:rsidP="0098606C">
          <w:pPr>
            <w:pStyle w:val="TOC2"/>
            <w:tabs>
              <w:tab w:val="right" w:leader="dot" w:pos="863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205516222" w:history="1">
            <w:r w:rsidR="008C5127" w:rsidRPr="005234C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4.1 Core Features (Modules):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_Toc205516222 \h </w:instrTex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21782D" w14:textId="0D5B9096" w:rsidR="008C5127" w:rsidRPr="005234CF" w:rsidRDefault="001A3C7A" w:rsidP="0098606C">
          <w:pPr>
            <w:pStyle w:val="TOC2"/>
            <w:tabs>
              <w:tab w:val="right" w:leader="dot" w:pos="863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205516223" w:history="1">
            <w:r w:rsidR="008C5127" w:rsidRPr="005234C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4.2 Programming Languages: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_Toc205516223 \h </w:instrTex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50BFC43" w14:textId="51BC9CBB" w:rsidR="008C5127" w:rsidRPr="005234CF" w:rsidRDefault="001A3C7A" w:rsidP="0098606C">
          <w:pPr>
            <w:pStyle w:val="TOC2"/>
            <w:tabs>
              <w:tab w:val="right" w:leader="dot" w:pos="863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205516224" w:history="1">
            <w:r w:rsidR="008C5127" w:rsidRPr="005234C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4.3 Frontend Framework: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_Toc205516224 \h </w:instrTex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7D96CBC" w14:textId="1E83A0C1" w:rsidR="008C5127" w:rsidRPr="005234CF" w:rsidRDefault="001A3C7A" w:rsidP="0098606C">
          <w:pPr>
            <w:pStyle w:val="TOC2"/>
            <w:tabs>
              <w:tab w:val="right" w:leader="dot" w:pos="863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205516225" w:history="1">
            <w:r w:rsidR="008C5127" w:rsidRPr="005234C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4.4 Backend Framework: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_Toc205516225 \h </w:instrTex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B2D2C55" w14:textId="1D2210C8" w:rsidR="008C5127" w:rsidRPr="005234CF" w:rsidRDefault="001A3C7A" w:rsidP="0098606C">
          <w:pPr>
            <w:pStyle w:val="TOC2"/>
            <w:tabs>
              <w:tab w:val="right" w:leader="dot" w:pos="863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205516226" w:history="1">
            <w:r w:rsidR="008C5127" w:rsidRPr="005234C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4.5 IDE: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_Toc205516226 \h </w:instrTex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F0A9005" w14:textId="0865308F" w:rsidR="008C5127" w:rsidRPr="005234CF" w:rsidRDefault="001A3C7A" w:rsidP="0098606C">
          <w:pPr>
            <w:pStyle w:val="TOC2"/>
            <w:tabs>
              <w:tab w:val="right" w:leader="dot" w:pos="863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205516227" w:history="1">
            <w:r w:rsidR="008C5127" w:rsidRPr="005234C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4.6 Use Case Diagram: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_Toc205516227 \h </w:instrTex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43F32D" w14:textId="1518B693" w:rsidR="008C5127" w:rsidRPr="005234CF" w:rsidRDefault="001A3C7A" w:rsidP="0098606C">
          <w:pPr>
            <w:pStyle w:val="TOC2"/>
            <w:tabs>
              <w:tab w:val="right" w:leader="dot" w:pos="863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205516228" w:history="1">
            <w:r w:rsidR="008C5127" w:rsidRPr="005234C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4.7 System Sequence Diagram: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_Toc205516228 \h </w:instrTex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0D4B36D" w14:textId="0B64CE66" w:rsidR="008C5127" w:rsidRPr="005234CF" w:rsidRDefault="001A3C7A" w:rsidP="0098606C">
          <w:pPr>
            <w:pStyle w:val="TOC3"/>
            <w:tabs>
              <w:tab w:val="right" w:leader="dot" w:pos="863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205516229" w:history="1">
            <w:r w:rsidR="008C5127" w:rsidRPr="005234C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1.User Registration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_Toc205516229 \h </w:instrTex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6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AF451A3" w14:textId="57F986C2" w:rsidR="008C5127" w:rsidRPr="005234CF" w:rsidRDefault="001A3C7A" w:rsidP="0098606C">
          <w:pPr>
            <w:pStyle w:val="TOC3"/>
            <w:tabs>
              <w:tab w:val="right" w:leader="dot" w:pos="863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205516230" w:history="1">
            <w:r w:rsidR="008C5127" w:rsidRPr="005234C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2.User Login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_Toc205516230 \h </w:instrTex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7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9ECC06A" w14:textId="7C86600F" w:rsidR="008C5127" w:rsidRPr="005234CF" w:rsidRDefault="001A3C7A" w:rsidP="0098606C">
          <w:pPr>
            <w:pStyle w:val="TOC3"/>
            <w:tabs>
              <w:tab w:val="right" w:leader="dot" w:pos="863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205516231" w:history="1">
            <w:r w:rsidR="008C5127" w:rsidRPr="005234C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3.Forgot Password Request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_Toc205516231 \h </w:instrTex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8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A9E996B" w14:textId="4CF07278" w:rsidR="008C5127" w:rsidRPr="005234CF" w:rsidRDefault="001A3C7A" w:rsidP="0098606C">
          <w:pPr>
            <w:pStyle w:val="TOC3"/>
            <w:tabs>
              <w:tab w:val="right" w:leader="dot" w:pos="863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205516232" w:history="1">
            <w:r w:rsidR="008C5127" w:rsidRPr="005234C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4.Password Change Phase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_Toc205516232 \h </w:instrTex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9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17081D3" w14:textId="73A6292A" w:rsidR="008C5127" w:rsidRPr="005234CF" w:rsidRDefault="001A3C7A" w:rsidP="0098606C">
          <w:pPr>
            <w:pStyle w:val="TOC3"/>
            <w:tabs>
              <w:tab w:val="right" w:leader="dot" w:pos="863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205516233" w:history="1">
            <w:r w:rsidR="008C5127" w:rsidRPr="005234C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5.Change Password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_Toc205516233 \h </w:instrTex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10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316156" w14:textId="5F7B18AF" w:rsidR="008C5127" w:rsidRPr="005234CF" w:rsidRDefault="001A3C7A" w:rsidP="0098606C">
          <w:pPr>
            <w:pStyle w:val="TOC3"/>
            <w:tabs>
              <w:tab w:val="right" w:leader="dot" w:pos="863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205516234" w:history="1">
            <w:r w:rsidR="008C5127" w:rsidRPr="005234C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6.Profile Edit Form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_Toc205516234 \h </w:instrTex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11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56FC015" w14:textId="2D54BEAE" w:rsidR="008C5127" w:rsidRPr="005234CF" w:rsidRDefault="001A3C7A" w:rsidP="0098606C">
          <w:pPr>
            <w:pStyle w:val="TOC3"/>
            <w:tabs>
              <w:tab w:val="right" w:leader="dot" w:pos="863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205516235" w:history="1">
            <w:r w:rsidR="008C5127" w:rsidRPr="005234C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7.View Dashboard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_Toc205516235 \h </w:instrTex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12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B28ED66" w14:textId="1EC713FA" w:rsidR="008C5127" w:rsidRPr="005234CF" w:rsidRDefault="001A3C7A" w:rsidP="0098606C">
          <w:pPr>
            <w:pStyle w:val="TOC3"/>
            <w:tabs>
              <w:tab w:val="right" w:leader="dot" w:pos="863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205516236" w:history="1">
            <w:r w:rsidR="008C5127" w:rsidRPr="005234C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8.Note Upload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_Toc205516236 \h </w:instrTex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13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C2840FD" w14:textId="1B5F74A6" w:rsidR="008C5127" w:rsidRPr="005234CF" w:rsidRDefault="001A3C7A" w:rsidP="0098606C">
          <w:pPr>
            <w:pStyle w:val="TOC3"/>
            <w:tabs>
              <w:tab w:val="right" w:leader="dot" w:pos="863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205516237" w:history="1">
            <w:r w:rsidR="008C5127" w:rsidRPr="005234C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9.View Bookmarks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_Toc205516237 \h </w:instrTex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14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F520912" w14:textId="47182361" w:rsidR="008C5127" w:rsidRPr="005234CF" w:rsidRDefault="001A3C7A" w:rsidP="0098606C">
          <w:pPr>
            <w:pStyle w:val="TOC3"/>
            <w:tabs>
              <w:tab w:val="right" w:leader="dot" w:pos="863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205516238" w:history="1">
            <w:r w:rsidR="008C5127" w:rsidRPr="005234C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10.Feedback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_Toc205516238 \h </w:instrTex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15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932C53D" w14:textId="41830600" w:rsidR="008C5127" w:rsidRPr="005234CF" w:rsidRDefault="001A3C7A" w:rsidP="0098606C">
          <w:pPr>
            <w:pStyle w:val="TOC3"/>
            <w:tabs>
              <w:tab w:val="right" w:leader="dot" w:pos="863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205516239" w:history="1">
            <w:r w:rsidR="008C5127" w:rsidRPr="005234C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11.Contributor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_Toc205516239 \h </w:instrTex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16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BC59CDD" w14:textId="07577C86" w:rsidR="008C5127" w:rsidRPr="005234CF" w:rsidRDefault="001A3C7A" w:rsidP="0098606C">
          <w:pPr>
            <w:pStyle w:val="TOC2"/>
            <w:tabs>
              <w:tab w:val="right" w:leader="dot" w:pos="863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205516240" w:history="1">
            <w:r w:rsidR="008C5127" w:rsidRPr="005234C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4.8 Wireframe (High-Level UI Idea):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_Toc205516240 \h </w:instrTex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17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71F8CC0" w14:textId="1BBFED9B" w:rsidR="008C5127" w:rsidRPr="005234CF" w:rsidRDefault="001A3C7A" w:rsidP="0098606C">
          <w:pPr>
            <w:pStyle w:val="TOC2"/>
            <w:tabs>
              <w:tab w:val="right" w:leader="dot" w:pos="863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205516241" w:history="1">
            <w:r w:rsidR="008C5127" w:rsidRPr="005234C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4.9 Platform: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_Toc205516241 \h </w:instrTex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17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06759A7" w14:textId="35EB5B10" w:rsidR="008C5127" w:rsidRPr="005234CF" w:rsidRDefault="001A3C7A" w:rsidP="0098606C">
          <w:pPr>
            <w:pStyle w:val="TOC2"/>
            <w:tabs>
              <w:tab w:val="right" w:leader="dot" w:pos="863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205516242" w:history="1">
            <w:r w:rsidR="008C5127" w:rsidRPr="005234C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4.10 Version Control: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_Toc205516242 \h </w:instrTex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17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7E6FC1D" w14:textId="44C1C0C5" w:rsidR="008C5127" w:rsidRPr="005234CF" w:rsidRDefault="001A3C7A" w:rsidP="0098606C">
          <w:pPr>
            <w:pStyle w:val="TOC1"/>
            <w:tabs>
              <w:tab w:val="right" w:leader="dot" w:pos="863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205516243" w:history="1">
            <w:r w:rsidR="008C5127" w:rsidRPr="005234C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6.Non-Functional Requirements: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_Toc205516243 \h </w:instrTex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17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362B0F7" w14:textId="0C4CC35F" w:rsidR="008C5127" w:rsidRPr="005234CF" w:rsidRDefault="001A3C7A" w:rsidP="0098606C">
          <w:pPr>
            <w:pStyle w:val="TOC1"/>
            <w:tabs>
              <w:tab w:val="right" w:leader="dot" w:pos="863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205516244" w:history="1">
            <w:r w:rsidR="008C5127" w:rsidRPr="005234C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7. Development Workflow (Agile-based):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_Toc205516244 \h </w:instrTex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18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C2BC010" w14:textId="3C593CE5" w:rsidR="008C5127" w:rsidRPr="005234CF" w:rsidRDefault="001A3C7A" w:rsidP="0098606C">
          <w:pPr>
            <w:pStyle w:val="TOC2"/>
            <w:tabs>
              <w:tab w:val="right" w:leader="dot" w:pos="8630"/>
            </w:tabs>
            <w:jc w:val="both"/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205516245" w:history="1">
            <w:r w:rsidR="008C5127" w:rsidRPr="005234CF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</w:rPr>
              <w:t>Sprint Planning: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_Toc205516245 \h </w:instrTex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18</w:t>
            </w:r>
            <w:r w:rsidR="008C5127" w:rsidRPr="005234C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A64FB74" w14:textId="4681F71B" w:rsidR="008C5127" w:rsidRPr="005234CF" w:rsidRDefault="008C5127" w:rsidP="0098606C">
          <w:pPr>
            <w:jc w:val="both"/>
            <w:rPr>
              <w:rFonts w:ascii="Times New Roman" w:hAnsi="Times New Roman" w:cs="Times New Roman"/>
              <w:color w:val="000000" w:themeColor="text1"/>
            </w:rPr>
          </w:pPr>
          <w:r w:rsidRPr="005234CF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5F01E63E" w14:textId="77777777" w:rsidR="008C5127" w:rsidRPr="005234CF" w:rsidRDefault="008C5127" w:rsidP="0098606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0F2AEE7" w14:textId="6CEE9134" w:rsidR="008617BC" w:rsidRPr="005234CF" w:rsidRDefault="00E90B8B" w:rsidP="0098606C">
      <w:pPr>
        <w:pStyle w:val="Heading1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0" w:name="_Toc205516217"/>
      <w:r w:rsidRPr="005234CF">
        <w:rPr>
          <w:rStyle w:val="Strong"/>
          <w:rFonts w:ascii="Times New Roman" w:hAnsi="Times New Roman" w:cs="Times New Roman"/>
          <w:b/>
          <w:bCs/>
          <w:color w:val="000000" w:themeColor="text1"/>
        </w:rPr>
        <w:lastRenderedPageBreak/>
        <w:t>1.</w:t>
      </w:r>
      <w:r w:rsidR="00C7371F" w:rsidRPr="005234CF">
        <w:rPr>
          <w:rStyle w:val="Strong"/>
          <w:rFonts w:ascii="Times New Roman" w:hAnsi="Times New Roman" w:cs="Times New Roman"/>
          <w:b/>
          <w:bCs/>
          <w:color w:val="000000" w:themeColor="text1"/>
        </w:rPr>
        <w:t>Project Title:</w:t>
      </w:r>
      <w:r w:rsidRPr="005234CF"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r w:rsidR="00C7371F" w:rsidRPr="005234CF">
        <w:rPr>
          <w:rFonts w:ascii="Times New Roman" w:hAnsi="Times New Roman" w:cs="Times New Roman"/>
          <w:color w:val="000000" w:themeColor="text1"/>
        </w:rPr>
        <w:t>Note Bank</w:t>
      </w:r>
      <w:bookmarkEnd w:id="0"/>
    </w:p>
    <w:p w14:paraId="753D9F2F" w14:textId="4B75ABDA" w:rsidR="00C7371F" w:rsidRPr="005234CF" w:rsidRDefault="00E90B8B" w:rsidP="0098606C">
      <w:pPr>
        <w:pStyle w:val="Heading1"/>
        <w:jc w:val="both"/>
        <w:rPr>
          <w:rFonts w:ascii="Times New Roman" w:hAnsi="Times New Roman" w:cs="Times New Roman"/>
          <w:b w:val="0"/>
          <w:bCs w:val="0"/>
          <w:color w:val="000000" w:themeColor="text1"/>
        </w:rPr>
      </w:pPr>
      <w:bookmarkStart w:id="1" w:name="_Toc205516218"/>
      <w:r w:rsidRPr="005234CF">
        <w:rPr>
          <w:rFonts w:ascii="Times New Roman" w:hAnsi="Times New Roman" w:cs="Times New Roman"/>
          <w:color w:val="000000" w:themeColor="text1"/>
        </w:rPr>
        <w:t>2.</w:t>
      </w:r>
      <w:r w:rsidR="0098606C">
        <w:rPr>
          <w:rFonts w:ascii="Times New Roman" w:hAnsi="Times New Roman" w:cs="Times New Roman"/>
          <w:color w:val="000000" w:themeColor="text1"/>
        </w:rPr>
        <w:t xml:space="preserve"> </w:t>
      </w:r>
      <w:r w:rsidR="00C7371F" w:rsidRPr="005234CF">
        <w:rPr>
          <w:rStyle w:val="Strong"/>
          <w:rFonts w:ascii="Times New Roman" w:hAnsi="Times New Roman" w:cs="Times New Roman"/>
          <w:b/>
          <w:bCs/>
          <w:color w:val="000000" w:themeColor="text1"/>
        </w:rPr>
        <w:t>Problem Addressed:</w:t>
      </w:r>
      <w:bookmarkEnd w:id="1"/>
    </w:p>
    <w:p w14:paraId="74268F69" w14:textId="77777777" w:rsidR="00275449" w:rsidRDefault="00275449" w:rsidP="00275449">
      <w:pPr>
        <w:pStyle w:val="NormalWeb"/>
        <w:jc w:val="both"/>
      </w:pPr>
      <w:r>
        <w:t>In many universities, students depend on scattered and unorganized platforms such as Facebook groups, Google Drive links, and WhatsApp chats to:</w:t>
      </w:r>
    </w:p>
    <w:p w14:paraId="065893C7" w14:textId="77777777" w:rsidR="00275449" w:rsidRDefault="00275449" w:rsidP="00275449">
      <w:pPr>
        <w:pStyle w:val="NormalWeb"/>
        <w:numPr>
          <w:ilvl w:val="0"/>
          <w:numId w:val="23"/>
        </w:numPr>
        <w:jc w:val="both"/>
      </w:pPr>
      <w:r>
        <w:t>Share class notes and study materials</w:t>
      </w:r>
    </w:p>
    <w:p w14:paraId="0F29EAAD" w14:textId="77777777" w:rsidR="00275449" w:rsidRDefault="00275449" w:rsidP="00275449">
      <w:pPr>
        <w:pStyle w:val="NormalWeb"/>
        <w:numPr>
          <w:ilvl w:val="0"/>
          <w:numId w:val="23"/>
        </w:numPr>
        <w:jc w:val="both"/>
      </w:pPr>
      <w:r>
        <w:t>Access faculty information</w:t>
      </w:r>
    </w:p>
    <w:p w14:paraId="561C96DC" w14:textId="77777777" w:rsidR="00275449" w:rsidRDefault="00275449" w:rsidP="00275449">
      <w:pPr>
        <w:pStyle w:val="NormalWeb"/>
        <w:numPr>
          <w:ilvl w:val="0"/>
          <w:numId w:val="23"/>
        </w:numPr>
        <w:jc w:val="both"/>
      </w:pPr>
      <w:r>
        <w:t>Find assignments, lecture slides, and previous question banks</w:t>
      </w:r>
    </w:p>
    <w:p w14:paraId="21D44F9D" w14:textId="77777777" w:rsidR="00275449" w:rsidRDefault="00275449" w:rsidP="00275449">
      <w:pPr>
        <w:pStyle w:val="NormalWeb"/>
        <w:numPr>
          <w:ilvl w:val="0"/>
          <w:numId w:val="23"/>
        </w:numPr>
        <w:jc w:val="both"/>
      </w:pPr>
      <w:r>
        <w:t>Discuss exam preparation and academic updates</w:t>
      </w:r>
    </w:p>
    <w:p w14:paraId="6EF1159E" w14:textId="3FAA43E2" w:rsidR="00C7371F" w:rsidRPr="00275449" w:rsidRDefault="00275449" w:rsidP="00275449">
      <w:pPr>
        <w:pStyle w:val="NormalWeb"/>
        <w:jc w:val="both"/>
      </w:pPr>
      <w:r>
        <w:t xml:space="preserve">This fragmented approach leads to </w:t>
      </w:r>
      <w:r>
        <w:rPr>
          <w:rStyle w:val="Strong"/>
        </w:rPr>
        <w:t>inefficient manual sharing</w:t>
      </w:r>
      <w:r>
        <w:t xml:space="preserve">, </w:t>
      </w:r>
      <w:r>
        <w:rPr>
          <w:rStyle w:val="Strong"/>
        </w:rPr>
        <w:t>missed important updates</w:t>
      </w:r>
      <w:r>
        <w:t xml:space="preserve">, and </w:t>
      </w:r>
      <w:r>
        <w:rPr>
          <w:rStyle w:val="Strong"/>
        </w:rPr>
        <w:t>difficulty locating reliable resources</w:t>
      </w:r>
      <w:r>
        <w:t xml:space="preserve">. The absence of a </w:t>
      </w:r>
      <w:r>
        <w:rPr>
          <w:rStyle w:val="Strong"/>
        </w:rPr>
        <w:t>centralized academic hub</w:t>
      </w:r>
      <w:r>
        <w:t xml:space="preserve"> limits collaboration, wastes time, and creates barriers to effective student engagement.</w:t>
      </w:r>
    </w:p>
    <w:p w14:paraId="31D7361A" w14:textId="6BD91237" w:rsidR="00C7371F" w:rsidRDefault="00C7371F" w:rsidP="0098606C">
      <w:pPr>
        <w:pStyle w:val="Heading1"/>
        <w:jc w:val="both"/>
        <w:rPr>
          <w:rStyle w:val="Strong"/>
          <w:rFonts w:ascii="Times New Roman" w:hAnsi="Times New Roman" w:cs="Times New Roman"/>
          <w:b/>
          <w:bCs/>
          <w:color w:val="000000" w:themeColor="text1"/>
        </w:rPr>
      </w:pPr>
      <w:bookmarkStart w:id="2" w:name="_Toc205516220"/>
      <w:r w:rsidRPr="005234CF">
        <w:rPr>
          <w:rFonts w:ascii="Times New Roman" w:hAnsi="Times New Roman" w:cs="Times New Roman"/>
          <w:color w:val="000000" w:themeColor="text1"/>
        </w:rPr>
        <w:t xml:space="preserve">3. </w:t>
      </w:r>
      <w:r w:rsidRPr="005234CF">
        <w:rPr>
          <w:rStyle w:val="Strong"/>
          <w:rFonts w:ascii="Times New Roman" w:hAnsi="Times New Roman" w:cs="Times New Roman"/>
          <w:b/>
          <w:bCs/>
          <w:color w:val="000000" w:themeColor="text1"/>
        </w:rPr>
        <w:t>Objectives:</w:t>
      </w:r>
      <w:bookmarkEnd w:id="2"/>
    </w:p>
    <w:p w14:paraId="3F5B7B85" w14:textId="77777777" w:rsidR="00275449" w:rsidRDefault="00275449" w:rsidP="00275449">
      <w:pPr>
        <w:pStyle w:val="NormalWeb"/>
      </w:pPr>
      <w:r>
        <w:t xml:space="preserve">The main objectives of the </w:t>
      </w:r>
      <w:proofErr w:type="spellStart"/>
      <w:r>
        <w:rPr>
          <w:rStyle w:val="Strong"/>
        </w:rPr>
        <w:t>NoteBank</w:t>
      </w:r>
      <w:proofErr w:type="spellEnd"/>
      <w:r>
        <w:t xml:space="preserve"> project are:</w:t>
      </w:r>
    </w:p>
    <w:p w14:paraId="339E773B" w14:textId="77777777" w:rsidR="00275449" w:rsidRDefault="00275449" w:rsidP="00275449">
      <w:pPr>
        <w:pStyle w:val="NormalWeb"/>
        <w:numPr>
          <w:ilvl w:val="0"/>
          <w:numId w:val="24"/>
        </w:numPr>
      </w:pPr>
      <w:r>
        <w:rPr>
          <w:rStyle w:val="Strong"/>
        </w:rPr>
        <w:t>Centralize Academic Resources</w:t>
      </w:r>
      <w:r>
        <w:t xml:space="preserve"> – Create a single platform for storing and sharing class notes, assignments, lecture slides, previous question banks, and other study materials.</w:t>
      </w:r>
    </w:p>
    <w:p w14:paraId="6150EB12" w14:textId="77777777" w:rsidR="00275449" w:rsidRDefault="00275449" w:rsidP="00275449">
      <w:pPr>
        <w:pStyle w:val="NormalWeb"/>
        <w:numPr>
          <w:ilvl w:val="0"/>
          <w:numId w:val="24"/>
        </w:numPr>
      </w:pPr>
      <w:r>
        <w:rPr>
          <w:rStyle w:val="Strong"/>
        </w:rPr>
        <w:t>Facilitate Easy Access</w:t>
      </w:r>
      <w:r>
        <w:t xml:space="preserve"> – Enable students to quickly search, filter, and download resources anytime, from any device.</w:t>
      </w:r>
    </w:p>
    <w:p w14:paraId="78570D2B" w14:textId="77777777" w:rsidR="00275449" w:rsidRDefault="00275449" w:rsidP="00275449">
      <w:pPr>
        <w:pStyle w:val="NormalWeb"/>
        <w:numPr>
          <w:ilvl w:val="0"/>
          <w:numId w:val="24"/>
        </w:numPr>
      </w:pPr>
      <w:r>
        <w:rPr>
          <w:rStyle w:val="Strong"/>
        </w:rPr>
        <w:t>Enhance Collaboration</w:t>
      </w:r>
      <w:r>
        <w:t xml:space="preserve"> – Promote student-to-student and student-to-faculty engagement through resource sharing, feedback, and announcements.</w:t>
      </w:r>
    </w:p>
    <w:p w14:paraId="3EA11F96" w14:textId="77777777" w:rsidR="00275449" w:rsidRDefault="00275449" w:rsidP="00275449">
      <w:pPr>
        <w:pStyle w:val="NormalWeb"/>
        <w:numPr>
          <w:ilvl w:val="0"/>
          <w:numId w:val="24"/>
        </w:numPr>
      </w:pPr>
      <w:r>
        <w:rPr>
          <w:rStyle w:val="Strong"/>
        </w:rPr>
        <w:t>Ensure Quality of Materials</w:t>
      </w:r>
      <w:r>
        <w:t xml:space="preserve"> – Implement a rating and review system so students can evaluate and identify high-quality notes.</w:t>
      </w:r>
    </w:p>
    <w:p w14:paraId="464585CC" w14:textId="77777777" w:rsidR="00275449" w:rsidRDefault="00275449" w:rsidP="00275449">
      <w:pPr>
        <w:pStyle w:val="NormalWeb"/>
        <w:numPr>
          <w:ilvl w:val="0"/>
          <w:numId w:val="24"/>
        </w:numPr>
      </w:pPr>
      <w:r>
        <w:rPr>
          <w:rStyle w:val="Strong"/>
        </w:rPr>
        <w:t>Provide Faculty Information</w:t>
      </w:r>
      <w:r>
        <w:t xml:space="preserve"> – Offer a dedicated faculty directory with details such as contact information, office hours, and courses taught.</w:t>
      </w:r>
    </w:p>
    <w:p w14:paraId="742AC7CF" w14:textId="77777777" w:rsidR="00275449" w:rsidRDefault="00275449" w:rsidP="00275449">
      <w:pPr>
        <w:pStyle w:val="NormalWeb"/>
        <w:numPr>
          <w:ilvl w:val="0"/>
          <w:numId w:val="24"/>
        </w:numPr>
      </w:pPr>
      <w:r>
        <w:rPr>
          <w:rStyle w:val="Strong"/>
        </w:rPr>
        <w:t>Support Administrative Oversight</w:t>
      </w:r>
      <w:r>
        <w:t xml:space="preserve"> – Equip administrators with tools to manage users, approve uploads, and post official academic updates.</w:t>
      </w:r>
    </w:p>
    <w:p w14:paraId="019CAB57" w14:textId="70FC4A87" w:rsidR="00275449" w:rsidRPr="00275449" w:rsidRDefault="00275449" w:rsidP="00275449">
      <w:pPr>
        <w:pStyle w:val="NormalWeb"/>
        <w:numPr>
          <w:ilvl w:val="0"/>
          <w:numId w:val="24"/>
        </w:numPr>
      </w:pPr>
      <w:r>
        <w:rPr>
          <w:rStyle w:val="Strong"/>
        </w:rPr>
        <w:t>Improve Academic Efficiency</w:t>
      </w:r>
      <w:r>
        <w:t xml:space="preserve"> – Reduce time spent searching for study materials and increase focus on learning.</w:t>
      </w:r>
    </w:p>
    <w:p w14:paraId="503762C7" w14:textId="14747968" w:rsidR="00C7371F" w:rsidRPr="005234CF" w:rsidRDefault="00C7371F" w:rsidP="0098606C">
      <w:pPr>
        <w:pStyle w:val="Heading1"/>
        <w:jc w:val="both"/>
        <w:rPr>
          <w:rStyle w:val="Strong"/>
          <w:rFonts w:ascii="Times New Roman" w:hAnsi="Times New Roman" w:cs="Times New Roman"/>
          <w:b/>
          <w:bCs/>
          <w:color w:val="000000" w:themeColor="text1"/>
        </w:rPr>
      </w:pPr>
      <w:bookmarkStart w:id="3" w:name="_Toc205516221"/>
      <w:r w:rsidRPr="005234CF">
        <w:rPr>
          <w:rStyle w:val="Strong"/>
          <w:rFonts w:ascii="Times New Roman" w:hAnsi="Times New Roman" w:cs="Times New Roman"/>
          <w:b/>
          <w:bCs/>
          <w:color w:val="000000" w:themeColor="text1"/>
        </w:rPr>
        <w:t>4.Functional Requirements:</w:t>
      </w:r>
      <w:bookmarkEnd w:id="3"/>
    </w:p>
    <w:p w14:paraId="617281F8" w14:textId="77777777" w:rsidR="00C7371F" w:rsidRPr="005234CF" w:rsidRDefault="00C7371F" w:rsidP="0098606C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77D5442E" w14:textId="7BB14502" w:rsidR="00C7371F" w:rsidRPr="005234CF" w:rsidRDefault="00A12B80" w:rsidP="0098606C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bookmarkStart w:id="4" w:name="_Toc205516222"/>
      <w:r w:rsidRPr="005234CF">
        <w:rPr>
          <w:rFonts w:ascii="Times New Roman" w:hAnsi="Times New Roman" w:cs="Times New Roman"/>
          <w:color w:val="000000" w:themeColor="text1"/>
        </w:rPr>
        <w:t xml:space="preserve">4.1 </w:t>
      </w:r>
      <w:r w:rsidR="00C7371F" w:rsidRPr="005234CF">
        <w:rPr>
          <w:rFonts w:ascii="Times New Roman" w:hAnsi="Times New Roman" w:cs="Times New Roman"/>
          <w:color w:val="000000" w:themeColor="text1"/>
        </w:rPr>
        <w:t>Core Features (Modules):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8"/>
        <w:gridCol w:w="6978"/>
      </w:tblGrid>
      <w:tr w:rsidR="003C682E" w:rsidRPr="003C682E" w14:paraId="3B599CA1" w14:textId="77777777" w:rsidTr="003C682E">
        <w:tc>
          <w:tcPr>
            <w:tcW w:w="0" w:type="auto"/>
            <w:vAlign w:val="center"/>
            <w:hideMark/>
          </w:tcPr>
          <w:p w14:paraId="273DBE7B" w14:textId="77777777" w:rsidR="003C682E" w:rsidRPr="003C682E" w:rsidRDefault="003C682E" w:rsidP="003C682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06C12949" w14:textId="77777777" w:rsidR="003C682E" w:rsidRPr="003C682E" w:rsidRDefault="003C682E" w:rsidP="003C682E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6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 &amp; Functionalities</w:t>
            </w:r>
          </w:p>
        </w:tc>
      </w:tr>
      <w:tr w:rsidR="003C682E" w:rsidRPr="003C682E" w14:paraId="303B35C8" w14:textId="77777777" w:rsidTr="003C682E">
        <w:trPr>
          <w:trHeight w:val="1296"/>
        </w:trPr>
        <w:tc>
          <w:tcPr>
            <w:tcW w:w="0" w:type="auto"/>
            <w:vAlign w:val="center"/>
            <w:hideMark/>
          </w:tcPr>
          <w:p w14:paraId="77DA8E6C" w14:textId="77777777" w:rsidR="003C682E" w:rsidRPr="003C682E" w:rsidRDefault="003C682E" w:rsidP="003C6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Management</w:t>
            </w:r>
          </w:p>
        </w:tc>
        <w:tc>
          <w:tcPr>
            <w:tcW w:w="0" w:type="auto"/>
            <w:vAlign w:val="center"/>
            <w:hideMark/>
          </w:tcPr>
          <w:p w14:paraId="73CC1553" w14:textId="77777777" w:rsidR="003C682E" w:rsidRDefault="003C682E" w:rsidP="003C6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82E">
              <w:rPr>
                <w:rFonts w:ascii="Times New Roman" w:eastAsia="Times New Roman" w:hAnsi="Times New Roman" w:cs="Times New Roman"/>
                <w:sz w:val="24"/>
                <w:szCs w:val="24"/>
              </w:rPr>
              <w:t>- Register and login with email verification</w:t>
            </w:r>
          </w:p>
          <w:p w14:paraId="7CE93F6E" w14:textId="77777777" w:rsidR="003C682E" w:rsidRDefault="003C682E" w:rsidP="003C6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82E">
              <w:rPr>
                <w:rFonts w:ascii="Times New Roman" w:eastAsia="Times New Roman" w:hAnsi="Times New Roman" w:cs="Times New Roman"/>
                <w:sz w:val="24"/>
                <w:szCs w:val="24"/>
              </w:rPr>
              <w:t>- Role-based access (Student, Faculty, Admin)</w:t>
            </w:r>
          </w:p>
          <w:p w14:paraId="19C8C32F" w14:textId="77777777" w:rsidR="003C682E" w:rsidRDefault="003C682E" w:rsidP="003C6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82E">
              <w:rPr>
                <w:rFonts w:ascii="Times New Roman" w:eastAsia="Times New Roman" w:hAnsi="Times New Roman" w:cs="Times New Roman"/>
                <w:sz w:val="24"/>
                <w:szCs w:val="24"/>
              </w:rPr>
              <w:t>- Password change and reset</w:t>
            </w:r>
          </w:p>
          <w:p w14:paraId="1696BF72" w14:textId="3853A7B5" w:rsidR="003C682E" w:rsidRPr="003C682E" w:rsidRDefault="003C682E" w:rsidP="003C6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82E">
              <w:rPr>
                <w:rFonts w:ascii="Times New Roman" w:eastAsia="Times New Roman" w:hAnsi="Times New Roman" w:cs="Times New Roman"/>
                <w:sz w:val="24"/>
                <w:szCs w:val="24"/>
              </w:rPr>
              <w:t>- Profile edit (name, email, department, contact, profile picture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3C682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C682E" w:rsidRPr="003C682E" w14:paraId="11E491D2" w14:textId="77777777" w:rsidTr="003C682E">
        <w:trPr>
          <w:trHeight w:val="1610"/>
        </w:trPr>
        <w:tc>
          <w:tcPr>
            <w:tcW w:w="0" w:type="auto"/>
            <w:vAlign w:val="center"/>
            <w:hideMark/>
          </w:tcPr>
          <w:p w14:paraId="6A8B0A6D" w14:textId="77777777" w:rsidR="003C682E" w:rsidRPr="003C682E" w:rsidRDefault="003C682E" w:rsidP="003C6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Dashboard</w:t>
            </w:r>
          </w:p>
        </w:tc>
        <w:tc>
          <w:tcPr>
            <w:tcW w:w="0" w:type="auto"/>
            <w:vAlign w:val="center"/>
            <w:hideMark/>
          </w:tcPr>
          <w:p w14:paraId="78F1F6EB" w14:textId="77777777" w:rsidR="003C682E" w:rsidRDefault="003C682E" w:rsidP="003C6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82E">
              <w:rPr>
                <w:rFonts w:ascii="Times New Roman" w:eastAsia="Times New Roman" w:hAnsi="Times New Roman" w:cs="Times New Roman"/>
                <w:sz w:val="24"/>
                <w:szCs w:val="24"/>
              </w:rPr>
              <w:t>- Personalized dashboard showing uploaded notes, bookmarks, recent activity, and notifications- Quick access to “My Notes” and frequently used features</w:t>
            </w:r>
          </w:p>
          <w:p w14:paraId="731BF074" w14:textId="4727EFC8" w:rsidR="003C682E" w:rsidRPr="003C682E" w:rsidRDefault="003C682E" w:rsidP="003C6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Showing total download, bookmarks,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likes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average rating by others users.</w:t>
            </w:r>
          </w:p>
        </w:tc>
      </w:tr>
      <w:tr w:rsidR="003C682E" w:rsidRPr="003C682E" w14:paraId="696AA5E6" w14:textId="77777777" w:rsidTr="003C682E">
        <w:trPr>
          <w:trHeight w:val="1610"/>
        </w:trPr>
        <w:tc>
          <w:tcPr>
            <w:tcW w:w="0" w:type="auto"/>
            <w:vAlign w:val="center"/>
            <w:hideMark/>
          </w:tcPr>
          <w:p w14:paraId="08BAEC8D" w14:textId="77777777" w:rsidR="003C682E" w:rsidRPr="003C682E" w:rsidRDefault="003C682E" w:rsidP="003C6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 Sharing</w:t>
            </w:r>
          </w:p>
        </w:tc>
        <w:tc>
          <w:tcPr>
            <w:tcW w:w="0" w:type="auto"/>
            <w:vAlign w:val="center"/>
            <w:hideMark/>
          </w:tcPr>
          <w:p w14:paraId="7DA821D3" w14:textId="7B671D1A" w:rsidR="003C682E" w:rsidRDefault="003C682E" w:rsidP="003C6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82E">
              <w:rPr>
                <w:rFonts w:ascii="Times New Roman" w:eastAsia="Times New Roman" w:hAnsi="Times New Roman" w:cs="Times New Roman"/>
                <w:sz w:val="24"/>
                <w:szCs w:val="24"/>
              </w:rPr>
              <w:t>- Upload notes, assignments, lecture slides, and previous question banks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etc.</w:t>
            </w:r>
          </w:p>
          <w:p w14:paraId="11760063" w14:textId="77777777" w:rsidR="003C682E" w:rsidRDefault="003C682E" w:rsidP="003C6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82E">
              <w:rPr>
                <w:rFonts w:ascii="Times New Roman" w:eastAsia="Times New Roman" w:hAnsi="Times New Roman" w:cs="Times New Roman"/>
                <w:sz w:val="24"/>
                <w:szCs w:val="24"/>
              </w:rPr>
              <w:t>- Categorize by course or subject- Search, filter, and sort resource</w:t>
            </w:r>
          </w:p>
          <w:p w14:paraId="5DF24788" w14:textId="77777777" w:rsidR="003C682E" w:rsidRDefault="003C682E" w:rsidP="003C6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82E">
              <w:rPr>
                <w:rFonts w:ascii="Times New Roman" w:eastAsia="Times New Roman" w:hAnsi="Times New Roman" w:cs="Times New Roman"/>
                <w:sz w:val="24"/>
                <w:szCs w:val="24"/>
              </w:rPr>
              <w:t>- Download and share materials</w:t>
            </w:r>
          </w:p>
          <w:p w14:paraId="061186BD" w14:textId="2F1C0A37" w:rsidR="003C682E" w:rsidRPr="003C682E" w:rsidRDefault="003C682E" w:rsidP="003C6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Share the materials to others via share links.</w:t>
            </w:r>
          </w:p>
        </w:tc>
      </w:tr>
      <w:tr w:rsidR="003C682E" w:rsidRPr="003C682E" w14:paraId="6C3391C1" w14:textId="77777777" w:rsidTr="003C682E">
        <w:trPr>
          <w:trHeight w:val="1340"/>
        </w:trPr>
        <w:tc>
          <w:tcPr>
            <w:tcW w:w="0" w:type="auto"/>
            <w:vAlign w:val="center"/>
            <w:hideMark/>
          </w:tcPr>
          <w:p w14:paraId="3B6B4CF6" w14:textId="77777777" w:rsidR="003C682E" w:rsidRPr="003C682E" w:rsidRDefault="003C682E" w:rsidP="003C6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Bookmarks &amp; My Notes</w:t>
            </w:r>
          </w:p>
        </w:tc>
        <w:tc>
          <w:tcPr>
            <w:tcW w:w="0" w:type="auto"/>
            <w:vAlign w:val="center"/>
            <w:hideMark/>
          </w:tcPr>
          <w:p w14:paraId="3929E486" w14:textId="77777777" w:rsidR="003C682E" w:rsidRDefault="003C682E" w:rsidP="003C6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82E">
              <w:rPr>
                <w:rFonts w:ascii="Times New Roman" w:eastAsia="Times New Roman" w:hAnsi="Times New Roman" w:cs="Times New Roman"/>
                <w:sz w:val="24"/>
                <w:szCs w:val="24"/>
              </w:rPr>
              <w:t>- Bookmark favorite notes for quick access</w:t>
            </w:r>
          </w:p>
          <w:p w14:paraId="426173FC" w14:textId="77777777" w:rsidR="003C682E" w:rsidRDefault="003C682E" w:rsidP="003C6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82E">
              <w:rPr>
                <w:rFonts w:ascii="Times New Roman" w:eastAsia="Times New Roman" w:hAnsi="Times New Roman" w:cs="Times New Roman"/>
                <w:sz w:val="24"/>
                <w:szCs w:val="24"/>
              </w:rPr>
              <w:t>- View “My Notes” section to manage uploaded files</w:t>
            </w:r>
          </w:p>
          <w:p w14:paraId="5ACCF771" w14:textId="77777777" w:rsidR="003C682E" w:rsidRDefault="003C682E" w:rsidP="003C6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82E">
              <w:rPr>
                <w:rFonts w:ascii="Times New Roman" w:eastAsia="Times New Roman" w:hAnsi="Times New Roman" w:cs="Times New Roman"/>
                <w:sz w:val="24"/>
                <w:szCs w:val="24"/>
              </w:rPr>
              <w:t>- Edit (update) uploaded notes</w:t>
            </w:r>
          </w:p>
          <w:p w14:paraId="1E743C21" w14:textId="2FAB5447" w:rsidR="003C682E" w:rsidRPr="003C682E" w:rsidRDefault="003C682E" w:rsidP="003C6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82E">
              <w:rPr>
                <w:rFonts w:ascii="Times New Roman" w:eastAsia="Times New Roman" w:hAnsi="Times New Roman" w:cs="Times New Roman"/>
                <w:sz w:val="24"/>
                <w:szCs w:val="24"/>
              </w:rPr>
              <w:t>- Delete uploaded notes</w:t>
            </w:r>
          </w:p>
        </w:tc>
      </w:tr>
      <w:tr w:rsidR="003C682E" w:rsidRPr="003C682E" w14:paraId="4A665230" w14:textId="77777777" w:rsidTr="003C682E">
        <w:trPr>
          <w:trHeight w:val="800"/>
        </w:trPr>
        <w:tc>
          <w:tcPr>
            <w:tcW w:w="0" w:type="auto"/>
            <w:vAlign w:val="center"/>
            <w:hideMark/>
          </w:tcPr>
          <w:p w14:paraId="116B9C2B" w14:textId="77777777" w:rsidR="003C682E" w:rsidRPr="003C682E" w:rsidRDefault="003C682E" w:rsidP="003C6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Faculty Directory</w:t>
            </w:r>
          </w:p>
        </w:tc>
        <w:tc>
          <w:tcPr>
            <w:tcW w:w="0" w:type="auto"/>
            <w:vAlign w:val="center"/>
            <w:hideMark/>
          </w:tcPr>
          <w:p w14:paraId="6852C542" w14:textId="26F24501" w:rsidR="003C682E" w:rsidRPr="003C682E" w:rsidRDefault="003C682E" w:rsidP="003C6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82E">
              <w:rPr>
                <w:rFonts w:ascii="Times New Roman" w:eastAsia="Times New Roman" w:hAnsi="Times New Roman" w:cs="Times New Roman"/>
                <w:sz w:val="24"/>
                <w:szCs w:val="24"/>
              </w:rPr>
              <w:t>- Browse faculty profiles with department, contact details, courses taught, and social links</w:t>
            </w:r>
          </w:p>
        </w:tc>
      </w:tr>
      <w:tr w:rsidR="003C682E" w:rsidRPr="003C682E" w14:paraId="0E6D26CF" w14:textId="77777777" w:rsidTr="003C682E">
        <w:trPr>
          <w:trHeight w:val="800"/>
        </w:trPr>
        <w:tc>
          <w:tcPr>
            <w:tcW w:w="0" w:type="auto"/>
            <w:vAlign w:val="center"/>
            <w:hideMark/>
          </w:tcPr>
          <w:p w14:paraId="526BD3C7" w14:textId="77777777" w:rsidR="003C682E" w:rsidRPr="003C682E" w:rsidRDefault="003C682E" w:rsidP="003C6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Rating &amp; Review System</w:t>
            </w:r>
          </w:p>
        </w:tc>
        <w:tc>
          <w:tcPr>
            <w:tcW w:w="0" w:type="auto"/>
            <w:vAlign w:val="center"/>
            <w:hideMark/>
          </w:tcPr>
          <w:p w14:paraId="70CE49A1" w14:textId="77777777" w:rsidR="003C682E" w:rsidRDefault="003C682E" w:rsidP="003C6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82E">
              <w:rPr>
                <w:rFonts w:ascii="Times New Roman" w:eastAsia="Times New Roman" w:hAnsi="Times New Roman" w:cs="Times New Roman"/>
                <w:sz w:val="24"/>
                <w:szCs w:val="24"/>
              </w:rPr>
              <w:t>- Submit ratings and reviews for notes</w:t>
            </w:r>
          </w:p>
          <w:p w14:paraId="0DA8590E" w14:textId="74DA2BC6" w:rsidR="003C682E" w:rsidRPr="003C682E" w:rsidRDefault="003C682E" w:rsidP="003C6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82E">
              <w:rPr>
                <w:rFonts w:ascii="Times New Roman" w:eastAsia="Times New Roman" w:hAnsi="Times New Roman" w:cs="Times New Roman"/>
                <w:sz w:val="24"/>
                <w:szCs w:val="24"/>
              </w:rPr>
              <w:t>- Display average rating and user feedback to indicate note quality</w:t>
            </w:r>
          </w:p>
        </w:tc>
      </w:tr>
      <w:tr w:rsidR="003C682E" w:rsidRPr="003C682E" w14:paraId="3115519C" w14:textId="77777777" w:rsidTr="003C682E">
        <w:tc>
          <w:tcPr>
            <w:tcW w:w="0" w:type="auto"/>
            <w:vAlign w:val="center"/>
            <w:hideMark/>
          </w:tcPr>
          <w:p w14:paraId="0C7699EF" w14:textId="77777777" w:rsidR="003C682E" w:rsidRPr="003C682E" w:rsidRDefault="003C682E" w:rsidP="003C6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Notification System</w:t>
            </w:r>
          </w:p>
        </w:tc>
        <w:tc>
          <w:tcPr>
            <w:tcW w:w="0" w:type="auto"/>
            <w:vAlign w:val="center"/>
            <w:hideMark/>
          </w:tcPr>
          <w:p w14:paraId="3CFC2B49" w14:textId="77777777" w:rsidR="003C682E" w:rsidRPr="003C682E" w:rsidRDefault="003C682E" w:rsidP="003C6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82E">
              <w:rPr>
                <w:rFonts w:ascii="Times New Roman" w:eastAsia="Times New Roman" w:hAnsi="Times New Roman" w:cs="Times New Roman"/>
                <w:sz w:val="24"/>
                <w:szCs w:val="24"/>
              </w:rPr>
              <w:t>- Real-time alerts for new uploads, comments, bookmarks, and announcements</w:t>
            </w:r>
          </w:p>
        </w:tc>
      </w:tr>
      <w:tr w:rsidR="003C682E" w:rsidRPr="003C682E" w14:paraId="173CDA1F" w14:textId="77777777" w:rsidTr="003C682E">
        <w:trPr>
          <w:trHeight w:val="1502"/>
        </w:trPr>
        <w:tc>
          <w:tcPr>
            <w:tcW w:w="0" w:type="auto"/>
            <w:vAlign w:val="center"/>
            <w:hideMark/>
          </w:tcPr>
          <w:p w14:paraId="19E88918" w14:textId="77777777" w:rsidR="003C682E" w:rsidRPr="003C682E" w:rsidRDefault="003C682E" w:rsidP="003C6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8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 Panel</w:t>
            </w:r>
          </w:p>
        </w:tc>
        <w:tc>
          <w:tcPr>
            <w:tcW w:w="0" w:type="auto"/>
            <w:vAlign w:val="center"/>
            <w:hideMark/>
          </w:tcPr>
          <w:p w14:paraId="0AE12DEF" w14:textId="77777777" w:rsidR="003C682E" w:rsidRDefault="003C682E" w:rsidP="003C6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82E">
              <w:rPr>
                <w:rFonts w:ascii="Times New Roman" w:eastAsia="Times New Roman" w:hAnsi="Times New Roman" w:cs="Times New Roman"/>
                <w:sz w:val="24"/>
                <w:szCs w:val="24"/>
              </w:rPr>
              <w:t>- Approve/reject uploaded resources</w:t>
            </w:r>
          </w:p>
          <w:p w14:paraId="08F71FF0" w14:textId="77777777" w:rsidR="003C682E" w:rsidRDefault="003C682E" w:rsidP="003C6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82E">
              <w:rPr>
                <w:rFonts w:ascii="Times New Roman" w:eastAsia="Times New Roman" w:hAnsi="Times New Roman" w:cs="Times New Roman"/>
                <w:sz w:val="24"/>
                <w:szCs w:val="24"/>
              </w:rPr>
              <w:t>- Manage users and their roles- Post official academic notices</w:t>
            </w:r>
          </w:p>
          <w:p w14:paraId="6E4ED3DA" w14:textId="77777777" w:rsidR="003C682E" w:rsidRDefault="003C682E" w:rsidP="003C6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82E">
              <w:rPr>
                <w:rFonts w:ascii="Times New Roman" w:eastAsia="Times New Roman" w:hAnsi="Times New Roman" w:cs="Times New Roman"/>
                <w:sz w:val="24"/>
                <w:szCs w:val="24"/>
              </w:rPr>
              <w:t>- View system analytics</w:t>
            </w:r>
          </w:p>
          <w:p w14:paraId="54F37479" w14:textId="77777777" w:rsidR="003C682E" w:rsidRDefault="003C682E" w:rsidP="003C6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Admin can add new department, faculty, category note and others.</w:t>
            </w:r>
          </w:p>
          <w:p w14:paraId="08E012C6" w14:textId="779FECB6" w:rsidR="003C682E" w:rsidRPr="003C682E" w:rsidRDefault="003C682E" w:rsidP="003C68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Admin have full controls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notebank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C001897" w14:textId="43305CB4" w:rsidR="00C7371F" w:rsidRPr="005234CF" w:rsidRDefault="00C7371F" w:rsidP="0098606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ABC104D" w14:textId="4E00BA36" w:rsidR="00C7371F" w:rsidRPr="005234CF" w:rsidRDefault="00A12B80" w:rsidP="0098606C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bookmarkStart w:id="5" w:name="_Toc205516223"/>
      <w:r w:rsidRPr="005234CF">
        <w:rPr>
          <w:rStyle w:val="Strong"/>
          <w:rFonts w:ascii="Times New Roman" w:hAnsi="Times New Roman" w:cs="Times New Roman"/>
          <w:b/>
          <w:bCs/>
          <w:color w:val="000000" w:themeColor="text1"/>
        </w:rPr>
        <w:t xml:space="preserve">4.2 </w:t>
      </w:r>
      <w:r w:rsidR="00C7371F" w:rsidRPr="005234CF">
        <w:rPr>
          <w:rStyle w:val="Strong"/>
          <w:rFonts w:ascii="Times New Roman" w:hAnsi="Times New Roman" w:cs="Times New Roman"/>
          <w:b/>
          <w:bCs/>
          <w:color w:val="000000" w:themeColor="text1"/>
        </w:rPr>
        <w:t>Programming Languages</w:t>
      </w:r>
      <w:r w:rsidR="003C682E">
        <w:rPr>
          <w:rStyle w:val="Strong"/>
          <w:rFonts w:ascii="Times New Roman" w:hAnsi="Times New Roman" w:cs="Times New Roman"/>
          <w:b/>
          <w:bCs/>
          <w:color w:val="000000" w:themeColor="text1"/>
        </w:rPr>
        <w:t xml:space="preserve"> and Tools</w:t>
      </w:r>
      <w:r w:rsidR="00C7371F" w:rsidRPr="005234CF">
        <w:rPr>
          <w:rStyle w:val="Strong"/>
          <w:rFonts w:ascii="Times New Roman" w:hAnsi="Times New Roman" w:cs="Times New Roman"/>
          <w:b/>
          <w:bCs/>
          <w:color w:val="000000" w:themeColor="text1"/>
        </w:rPr>
        <w:t>:</w:t>
      </w:r>
      <w:bookmarkEnd w:id="5"/>
    </w:p>
    <w:p w14:paraId="1BCA43B3" w14:textId="2258EF03" w:rsidR="00C7371F" w:rsidRPr="003C682E" w:rsidRDefault="00C7371F" w:rsidP="003C682E">
      <w:pPr>
        <w:pStyle w:val="NormalWeb"/>
        <w:numPr>
          <w:ilvl w:val="0"/>
          <w:numId w:val="25"/>
        </w:numPr>
        <w:jc w:val="both"/>
        <w:rPr>
          <w:color w:val="000000" w:themeColor="text1"/>
        </w:rPr>
      </w:pPr>
      <w:r w:rsidRPr="003C682E">
        <w:rPr>
          <w:rStyle w:val="Strong"/>
          <w:color w:val="000000" w:themeColor="text1"/>
        </w:rPr>
        <w:t>Frontend:</w:t>
      </w:r>
      <w:r w:rsidRPr="003C682E">
        <w:rPr>
          <w:color w:val="000000" w:themeColor="text1"/>
        </w:rPr>
        <w:t xml:space="preserve"> </w:t>
      </w:r>
      <w:r w:rsidRPr="003C682E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HTML</w:t>
      </w:r>
      <w:r w:rsidRPr="003C682E">
        <w:rPr>
          <w:color w:val="000000" w:themeColor="text1"/>
        </w:rPr>
        <w:t xml:space="preserve">, </w:t>
      </w:r>
      <w:proofErr w:type="spellStart"/>
      <w:r w:rsidR="003C682E" w:rsidRPr="003C682E">
        <w:rPr>
          <w:color w:val="000000" w:themeColor="text1"/>
        </w:rPr>
        <w:t>Tailwind</w:t>
      </w:r>
      <w:r w:rsidRPr="003C682E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CSS</w:t>
      </w:r>
      <w:proofErr w:type="spellEnd"/>
    </w:p>
    <w:p w14:paraId="3993E8E5" w14:textId="46525EB3" w:rsidR="00C7371F" w:rsidRPr="003C682E" w:rsidRDefault="00C7371F" w:rsidP="003C682E">
      <w:pPr>
        <w:pStyle w:val="NormalWeb"/>
        <w:numPr>
          <w:ilvl w:val="0"/>
          <w:numId w:val="25"/>
        </w:numPr>
        <w:jc w:val="both"/>
        <w:rPr>
          <w:color w:val="000000" w:themeColor="text1"/>
        </w:rPr>
      </w:pPr>
      <w:r w:rsidRPr="003C682E">
        <w:rPr>
          <w:rStyle w:val="Strong"/>
          <w:color w:val="000000" w:themeColor="text1"/>
        </w:rPr>
        <w:t>Backend:</w:t>
      </w:r>
      <w:r w:rsidRPr="003C682E">
        <w:rPr>
          <w:color w:val="000000" w:themeColor="text1"/>
        </w:rPr>
        <w:t xml:space="preserve"> </w:t>
      </w:r>
      <w:r w:rsidR="003C682E" w:rsidRPr="003C682E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Django Rest Framework</w:t>
      </w:r>
    </w:p>
    <w:p w14:paraId="7A5A5BE0" w14:textId="6142D237" w:rsidR="00C7371F" w:rsidRPr="003C682E" w:rsidRDefault="00C7371F" w:rsidP="003C682E">
      <w:pPr>
        <w:pStyle w:val="NormalWeb"/>
        <w:numPr>
          <w:ilvl w:val="0"/>
          <w:numId w:val="25"/>
        </w:numPr>
        <w:jc w:val="both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3C682E">
        <w:rPr>
          <w:rStyle w:val="Strong"/>
          <w:color w:val="000000" w:themeColor="text1"/>
        </w:rPr>
        <w:t>Database Query:</w:t>
      </w:r>
      <w:r w:rsidR="003C682E">
        <w:rPr>
          <w:rStyle w:val="Strong"/>
          <w:color w:val="000000" w:themeColor="text1"/>
        </w:rPr>
        <w:t xml:space="preserve"> </w:t>
      </w:r>
      <w:r w:rsidR="003C682E" w:rsidRPr="003C682E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Django SQLite</w:t>
      </w:r>
    </w:p>
    <w:p w14:paraId="6B6A6E4A" w14:textId="2F4AB4FA" w:rsidR="00953045" w:rsidRPr="00192E91" w:rsidRDefault="003C682E" w:rsidP="0098606C">
      <w:pPr>
        <w:pStyle w:val="NormalWeb"/>
        <w:numPr>
          <w:ilvl w:val="0"/>
          <w:numId w:val="25"/>
        </w:numPr>
        <w:jc w:val="both"/>
        <w:rPr>
          <w:rStyle w:val="Strong"/>
          <w:b w:val="0"/>
          <w:bCs w:val="0"/>
          <w:color w:val="000000" w:themeColor="text1"/>
        </w:rPr>
      </w:pPr>
      <w:r w:rsidRPr="003C682E">
        <w:rPr>
          <w:rStyle w:val="Strong"/>
          <w:color w:val="000000" w:themeColor="text1"/>
        </w:rPr>
        <w:t>API Testing:</w:t>
      </w:r>
      <w:r w:rsidRPr="003C682E">
        <w:rPr>
          <w:color w:val="000000" w:themeColor="text1"/>
        </w:rPr>
        <w:t xml:space="preserve"> Postman</w:t>
      </w:r>
    </w:p>
    <w:p w14:paraId="0DBFF605" w14:textId="72CADC18" w:rsidR="00C7371F" w:rsidRPr="005234CF" w:rsidRDefault="00A12B80" w:rsidP="0098606C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bookmarkStart w:id="6" w:name="_Toc205516224"/>
      <w:r w:rsidRPr="005234CF">
        <w:rPr>
          <w:rStyle w:val="Strong"/>
          <w:rFonts w:ascii="Times New Roman" w:hAnsi="Times New Roman" w:cs="Times New Roman"/>
          <w:b/>
          <w:bCs/>
          <w:color w:val="000000" w:themeColor="text1"/>
        </w:rPr>
        <w:t xml:space="preserve">4.3 </w:t>
      </w:r>
      <w:r w:rsidR="00C7371F" w:rsidRPr="005234CF">
        <w:rPr>
          <w:rStyle w:val="Strong"/>
          <w:rFonts w:ascii="Times New Roman" w:hAnsi="Times New Roman" w:cs="Times New Roman"/>
          <w:b/>
          <w:bCs/>
          <w:color w:val="000000" w:themeColor="text1"/>
        </w:rPr>
        <w:t>Frontend Framework:</w:t>
      </w:r>
      <w:bookmarkEnd w:id="6"/>
    </w:p>
    <w:p w14:paraId="184DCC0D" w14:textId="614BF926" w:rsidR="00C7371F" w:rsidRPr="005234CF" w:rsidRDefault="00C7371F" w:rsidP="0098606C">
      <w:pPr>
        <w:pStyle w:val="NormalWeb"/>
        <w:numPr>
          <w:ilvl w:val="0"/>
          <w:numId w:val="13"/>
        </w:numPr>
        <w:jc w:val="both"/>
        <w:rPr>
          <w:color w:val="000000" w:themeColor="text1"/>
        </w:rPr>
      </w:pPr>
      <w:r w:rsidRPr="005234CF">
        <w:rPr>
          <w:color w:val="000000" w:themeColor="text1"/>
        </w:rPr>
        <w:t xml:space="preserve"> </w:t>
      </w:r>
      <w:r w:rsidRPr="005234CF">
        <w:rPr>
          <w:rStyle w:val="Strong"/>
          <w:color w:val="000000" w:themeColor="text1"/>
        </w:rPr>
        <w:t>React.js</w:t>
      </w:r>
      <w:r w:rsidRPr="005234CF">
        <w:rPr>
          <w:color w:val="000000" w:themeColor="text1"/>
        </w:rPr>
        <w:t>: Component-based, SPA-friendly, large ecosystem</w:t>
      </w:r>
    </w:p>
    <w:p w14:paraId="7B99C4F8" w14:textId="77777777" w:rsidR="00C7371F" w:rsidRPr="005234CF" w:rsidRDefault="00C7371F" w:rsidP="0098606C">
      <w:pPr>
        <w:pStyle w:val="NormalWeb"/>
        <w:numPr>
          <w:ilvl w:val="0"/>
          <w:numId w:val="13"/>
        </w:numPr>
        <w:jc w:val="both"/>
        <w:rPr>
          <w:color w:val="000000" w:themeColor="text1"/>
        </w:rPr>
      </w:pPr>
      <w:r w:rsidRPr="005234CF">
        <w:rPr>
          <w:b/>
          <w:bCs/>
          <w:color w:val="000000" w:themeColor="text1"/>
        </w:rPr>
        <w:t>Tailwind CSS:</w:t>
      </w:r>
      <w:r w:rsidRPr="005234CF">
        <w:rPr>
          <w:color w:val="000000" w:themeColor="text1"/>
        </w:rPr>
        <w:t xml:space="preserve"> Utility-first, fast responsive styling</w:t>
      </w:r>
    </w:p>
    <w:p w14:paraId="1B13C30D" w14:textId="77777777" w:rsidR="00953045" w:rsidRPr="005234CF" w:rsidRDefault="00953045" w:rsidP="0098606C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</w:p>
    <w:p w14:paraId="3927FBF2" w14:textId="602E7EFF" w:rsidR="00C7371F" w:rsidRPr="005234CF" w:rsidRDefault="00A12B80" w:rsidP="0098606C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bookmarkStart w:id="7" w:name="_Toc205516225"/>
      <w:r w:rsidRPr="005234CF">
        <w:rPr>
          <w:rFonts w:ascii="Times New Roman" w:hAnsi="Times New Roman" w:cs="Times New Roman"/>
          <w:color w:val="000000" w:themeColor="text1"/>
        </w:rPr>
        <w:t xml:space="preserve">4.4 </w:t>
      </w:r>
      <w:r w:rsidR="00C7371F" w:rsidRPr="005234CF">
        <w:rPr>
          <w:rStyle w:val="Strong"/>
          <w:rFonts w:ascii="Times New Roman" w:hAnsi="Times New Roman" w:cs="Times New Roman"/>
          <w:b/>
          <w:bCs/>
          <w:color w:val="000000" w:themeColor="text1"/>
        </w:rPr>
        <w:t>Backend Framework:</w:t>
      </w:r>
      <w:bookmarkEnd w:id="7"/>
    </w:p>
    <w:p w14:paraId="4DF955F8" w14:textId="3200BC7E" w:rsidR="00C7371F" w:rsidRPr="005234CF" w:rsidRDefault="00C7371F" w:rsidP="0098606C">
      <w:pPr>
        <w:pStyle w:val="NormalWeb"/>
        <w:numPr>
          <w:ilvl w:val="0"/>
          <w:numId w:val="14"/>
        </w:numPr>
        <w:jc w:val="both"/>
        <w:rPr>
          <w:color w:val="000000" w:themeColor="text1"/>
        </w:rPr>
      </w:pPr>
      <w:r w:rsidRPr="005234CF">
        <w:rPr>
          <w:rStyle w:val="Strong"/>
          <w:color w:val="000000" w:themeColor="text1"/>
        </w:rPr>
        <w:t>Django + Django REST Framework</w:t>
      </w:r>
    </w:p>
    <w:p w14:paraId="7163E9E0" w14:textId="77777777" w:rsidR="00C7371F" w:rsidRPr="005234CF" w:rsidRDefault="00C7371F" w:rsidP="0098606C">
      <w:pPr>
        <w:pStyle w:val="NormalWeb"/>
        <w:numPr>
          <w:ilvl w:val="1"/>
          <w:numId w:val="14"/>
        </w:numPr>
        <w:jc w:val="both"/>
        <w:rPr>
          <w:color w:val="000000" w:themeColor="text1"/>
        </w:rPr>
      </w:pPr>
      <w:r w:rsidRPr="005234CF">
        <w:rPr>
          <w:color w:val="000000" w:themeColor="text1"/>
        </w:rPr>
        <w:lastRenderedPageBreak/>
        <w:t>Fast, secure, robust</w:t>
      </w:r>
    </w:p>
    <w:p w14:paraId="21102DF6" w14:textId="77777777" w:rsidR="00C7371F" w:rsidRPr="005234CF" w:rsidRDefault="00C7371F" w:rsidP="0098606C">
      <w:pPr>
        <w:pStyle w:val="NormalWeb"/>
        <w:numPr>
          <w:ilvl w:val="1"/>
          <w:numId w:val="14"/>
        </w:numPr>
        <w:jc w:val="both"/>
        <w:rPr>
          <w:color w:val="000000" w:themeColor="text1"/>
        </w:rPr>
      </w:pPr>
      <w:r w:rsidRPr="005234CF">
        <w:rPr>
          <w:color w:val="000000" w:themeColor="text1"/>
        </w:rPr>
        <w:t>Built-in admin</w:t>
      </w:r>
    </w:p>
    <w:p w14:paraId="04C00C50" w14:textId="77777777" w:rsidR="00C7371F" w:rsidRPr="005234CF" w:rsidRDefault="00C7371F" w:rsidP="0098606C">
      <w:pPr>
        <w:pStyle w:val="NormalWeb"/>
        <w:numPr>
          <w:ilvl w:val="1"/>
          <w:numId w:val="14"/>
        </w:numPr>
        <w:jc w:val="both"/>
        <w:rPr>
          <w:color w:val="000000" w:themeColor="text1"/>
        </w:rPr>
      </w:pPr>
      <w:r w:rsidRPr="005234CF">
        <w:rPr>
          <w:color w:val="000000" w:themeColor="text1"/>
        </w:rPr>
        <w:t>Great for API development</w:t>
      </w:r>
    </w:p>
    <w:p w14:paraId="16D5E52D" w14:textId="49F86731" w:rsidR="00C7371F" w:rsidRPr="005234CF" w:rsidRDefault="00A12B80" w:rsidP="0098606C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bookmarkStart w:id="8" w:name="_Toc205516226"/>
      <w:r w:rsidRPr="005234CF">
        <w:rPr>
          <w:rFonts w:ascii="Times New Roman" w:hAnsi="Times New Roman" w:cs="Times New Roman"/>
          <w:color w:val="000000" w:themeColor="text1"/>
        </w:rPr>
        <w:t xml:space="preserve">4.5 </w:t>
      </w:r>
      <w:r w:rsidR="00C7371F" w:rsidRPr="005234CF">
        <w:rPr>
          <w:rStyle w:val="Strong"/>
          <w:rFonts w:ascii="Times New Roman" w:hAnsi="Times New Roman" w:cs="Times New Roman"/>
          <w:b/>
          <w:bCs/>
          <w:color w:val="000000" w:themeColor="text1"/>
        </w:rPr>
        <w:t>IDE:</w:t>
      </w:r>
      <w:bookmarkEnd w:id="8"/>
    </w:p>
    <w:p w14:paraId="726AA658" w14:textId="0D8C26BE" w:rsidR="008617BC" w:rsidRPr="0026341D" w:rsidRDefault="00C7371F" w:rsidP="0098606C">
      <w:pPr>
        <w:pStyle w:val="NormalWeb"/>
        <w:numPr>
          <w:ilvl w:val="0"/>
          <w:numId w:val="15"/>
        </w:numPr>
        <w:jc w:val="both"/>
        <w:rPr>
          <w:color w:val="000000" w:themeColor="text1"/>
        </w:rPr>
      </w:pPr>
      <w:r w:rsidRPr="005234CF">
        <w:rPr>
          <w:color w:val="000000" w:themeColor="text1"/>
        </w:rPr>
        <w:t>VS Code (for both frontend and backend)</w:t>
      </w:r>
    </w:p>
    <w:p w14:paraId="13524AF0" w14:textId="5B3B5835" w:rsidR="00C7371F" w:rsidRPr="005234CF" w:rsidRDefault="00A12B80" w:rsidP="0098606C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bookmarkStart w:id="9" w:name="_Toc205516227"/>
      <w:r w:rsidRPr="005234CF">
        <w:rPr>
          <w:rStyle w:val="Strong"/>
          <w:rFonts w:ascii="Times New Roman" w:hAnsi="Times New Roman" w:cs="Times New Roman"/>
          <w:b/>
          <w:bCs/>
          <w:color w:val="000000" w:themeColor="text1"/>
        </w:rPr>
        <w:t xml:space="preserve">4.6 </w:t>
      </w:r>
      <w:r w:rsidR="00C7371F" w:rsidRPr="005234CF">
        <w:rPr>
          <w:rStyle w:val="Strong"/>
          <w:rFonts w:ascii="Times New Roman" w:hAnsi="Times New Roman" w:cs="Times New Roman"/>
          <w:b/>
          <w:bCs/>
          <w:color w:val="000000" w:themeColor="text1"/>
        </w:rPr>
        <w:t>Use Case Diagram:</w:t>
      </w:r>
      <w:bookmarkEnd w:id="9"/>
    </w:p>
    <w:p w14:paraId="5711A563" w14:textId="77777777" w:rsidR="00C7371F" w:rsidRPr="005234CF" w:rsidRDefault="00C7371F" w:rsidP="0098606C">
      <w:pPr>
        <w:pStyle w:val="NormalWeb"/>
        <w:jc w:val="both"/>
        <w:rPr>
          <w:color w:val="000000" w:themeColor="text1"/>
        </w:rPr>
      </w:pPr>
      <w:r w:rsidRPr="005234CF">
        <w:rPr>
          <w:color w:val="000000" w:themeColor="text1"/>
        </w:rPr>
        <w:t>Includes:</w:t>
      </w:r>
    </w:p>
    <w:p w14:paraId="5B02BCC0" w14:textId="77777777" w:rsidR="00C7371F" w:rsidRPr="005234CF" w:rsidRDefault="00C7371F" w:rsidP="0098606C">
      <w:pPr>
        <w:pStyle w:val="NormalWeb"/>
        <w:numPr>
          <w:ilvl w:val="0"/>
          <w:numId w:val="16"/>
        </w:numPr>
        <w:jc w:val="both"/>
        <w:rPr>
          <w:color w:val="000000" w:themeColor="text1"/>
        </w:rPr>
      </w:pPr>
      <w:r w:rsidRPr="005234CF">
        <w:rPr>
          <w:color w:val="000000" w:themeColor="text1"/>
        </w:rPr>
        <w:t>Student: Upload/download notes, update profile, view routines, join clubs</w:t>
      </w:r>
    </w:p>
    <w:p w14:paraId="13100046" w14:textId="77777777" w:rsidR="00C7371F" w:rsidRPr="005234CF" w:rsidRDefault="00C7371F" w:rsidP="0098606C">
      <w:pPr>
        <w:pStyle w:val="NormalWeb"/>
        <w:numPr>
          <w:ilvl w:val="0"/>
          <w:numId w:val="16"/>
        </w:numPr>
        <w:jc w:val="both"/>
        <w:rPr>
          <w:color w:val="000000" w:themeColor="text1"/>
        </w:rPr>
      </w:pPr>
      <w:r w:rsidRPr="005234CF">
        <w:rPr>
          <w:color w:val="000000" w:themeColor="text1"/>
        </w:rPr>
        <w:t>Faculty: Upload notes, post announcements, manage academic calendar</w:t>
      </w:r>
    </w:p>
    <w:p w14:paraId="67E72DD5" w14:textId="1EBA0E75" w:rsidR="00C7371F" w:rsidRPr="005234CF" w:rsidRDefault="00C7371F" w:rsidP="0098606C">
      <w:pPr>
        <w:pStyle w:val="NormalWeb"/>
        <w:numPr>
          <w:ilvl w:val="0"/>
          <w:numId w:val="16"/>
        </w:numPr>
        <w:jc w:val="both"/>
        <w:rPr>
          <w:color w:val="000000" w:themeColor="text1"/>
        </w:rPr>
      </w:pPr>
      <w:r w:rsidRPr="005234CF">
        <w:rPr>
          <w:color w:val="000000" w:themeColor="text1"/>
        </w:rPr>
        <w:t>Admin: Manage all modules, moderate uploads, view analytics</w:t>
      </w:r>
    </w:p>
    <w:p w14:paraId="2AD62B42" w14:textId="78329B3E" w:rsidR="00C7371F" w:rsidRPr="005234CF" w:rsidRDefault="00E90B8B" w:rsidP="0098606C">
      <w:pPr>
        <w:pStyle w:val="NormalWeb"/>
        <w:ind w:left="360"/>
        <w:jc w:val="both"/>
        <w:rPr>
          <w:color w:val="000000" w:themeColor="text1"/>
        </w:rPr>
      </w:pPr>
      <w:r w:rsidRPr="005234CF">
        <w:rPr>
          <w:noProof/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 wp14:anchorId="5F2DBE40" wp14:editId="3E86FC93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5701030" cy="822134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822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64583" w14:textId="295A51AD" w:rsidR="00C7371F" w:rsidRPr="005234CF" w:rsidRDefault="00A12B80" w:rsidP="0098606C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bookmarkStart w:id="10" w:name="_Toc205516228"/>
      <w:r w:rsidRPr="005234CF">
        <w:rPr>
          <w:rFonts w:ascii="Times New Roman" w:hAnsi="Times New Roman" w:cs="Times New Roman"/>
          <w:color w:val="000000" w:themeColor="text1"/>
        </w:rPr>
        <w:lastRenderedPageBreak/>
        <w:t xml:space="preserve">4.7 </w:t>
      </w:r>
      <w:r w:rsidR="00C7371F" w:rsidRPr="005234CF">
        <w:rPr>
          <w:rStyle w:val="Strong"/>
          <w:rFonts w:ascii="Times New Roman" w:hAnsi="Times New Roman" w:cs="Times New Roman"/>
          <w:b/>
          <w:bCs/>
          <w:color w:val="000000" w:themeColor="text1"/>
        </w:rPr>
        <w:t>System Sequence Diagram:</w:t>
      </w:r>
      <w:bookmarkEnd w:id="10"/>
    </w:p>
    <w:p w14:paraId="7C1A0BA1" w14:textId="073A1F5A" w:rsidR="006D120B" w:rsidRPr="005234CF" w:rsidRDefault="0018037B" w:rsidP="0098606C">
      <w:pPr>
        <w:pStyle w:val="Heading3"/>
        <w:jc w:val="both"/>
        <w:rPr>
          <w:rFonts w:ascii="Times New Roman" w:hAnsi="Times New Roman" w:cs="Times New Roman"/>
        </w:rPr>
      </w:pPr>
      <w:bookmarkStart w:id="11" w:name="_Toc205516229"/>
      <w:r w:rsidRPr="005234CF">
        <w:rPr>
          <w:rFonts w:ascii="Times New Roman" w:hAnsi="Times New Roman" w:cs="Times New Roman"/>
        </w:rPr>
        <w:t>1.</w:t>
      </w:r>
      <w:r w:rsidR="006D120B" w:rsidRPr="005234CF">
        <w:rPr>
          <w:rFonts w:ascii="Times New Roman" w:hAnsi="Times New Roman" w:cs="Times New Roman"/>
        </w:rPr>
        <w:t>User Registration</w:t>
      </w:r>
      <w:bookmarkEnd w:id="11"/>
      <w:r w:rsidR="006D120B" w:rsidRPr="005234CF">
        <w:rPr>
          <w:rFonts w:ascii="Times New Roman" w:hAnsi="Times New Roman" w:cs="Times New Roman"/>
        </w:rPr>
        <w:t xml:space="preserve"> </w:t>
      </w:r>
    </w:p>
    <w:p w14:paraId="27BF9A66" w14:textId="3FEA626F" w:rsidR="008617BC" w:rsidRPr="005234CF" w:rsidRDefault="008617BC" w:rsidP="0098606C">
      <w:pPr>
        <w:pStyle w:val="NormalWeb"/>
        <w:jc w:val="both"/>
        <w:rPr>
          <w:rStyle w:val="Strong"/>
          <w:color w:val="000000" w:themeColor="text1"/>
        </w:rPr>
      </w:pPr>
    </w:p>
    <w:p w14:paraId="1DCF1664" w14:textId="51D01C6C" w:rsidR="006D120B" w:rsidRPr="005234CF" w:rsidRDefault="006D120B" w:rsidP="0098606C">
      <w:pPr>
        <w:pStyle w:val="NormalWeb"/>
        <w:jc w:val="both"/>
        <w:rPr>
          <w:rStyle w:val="Strong"/>
          <w:color w:val="000000" w:themeColor="text1"/>
        </w:rPr>
      </w:pPr>
      <w:r w:rsidRPr="005234CF">
        <w:rPr>
          <w:noProof/>
          <w:color w:val="000000" w:themeColor="text1"/>
        </w:rPr>
        <w:drawing>
          <wp:inline distT="0" distB="0" distL="0" distR="0" wp14:anchorId="37DF3C44" wp14:editId="7D813BB7">
            <wp:extent cx="5746750" cy="54610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546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2D319" w14:textId="0E062F53" w:rsidR="006D120B" w:rsidRPr="005234CF" w:rsidRDefault="006D120B" w:rsidP="0098606C">
      <w:pPr>
        <w:pStyle w:val="NormalWeb"/>
        <w:jc w:val="both"/>
        <w:rPr>
          <w:rStyle w:val="Strong"/>
          <w:color w:val="000000" w:themeColor="text1"/>
        </w:rPr>
      </w:pPr>
    </w:p>
    <w:p w14:paraId="1E5246BD" w14:textId="5570945B" w:rsidR="0018037B" w:rsidRPr="005234CF" w:rsidRDefault="0018037B" w:rsidP="0098606C">
      <w:pPr>
        <w:pStyle w:val="NormalWeb"/>
        <w:jc w:val="both"/>
        <w:rPr>
          <w:rStyle w:val="Strong"/>
          <w:color w:val="000000" w:themeColor="text1"/>
        </w:rPr>
      </w:pPr>
    </w:p>
    <w:p w14:paraId="5AF83CC6" w14:textId="00407058" w:rsidR="0018037B" w:rsidRPr="005234CF" w:rsidRDefault="0018037B" w:rsidP="0098606C">
      <w:pPr>
        <w:pStyle w:val="NormalWeb"/>
        <w:jc w:val="both"/>
        <w:rPr>
          <w:rStyle w:val="Strong"/>
          <w:color w:val="000000" w:themeColor="text1"/>
        </w:rPr>
      </w:pPr>
    </w:p>
    <w:p w14:paraId="43228F79" w14:textId="77777777" w:rsidR="0018037B" w:rsidRPr="005234CF" w:rsidRDefault="0018037B" w:rsidP="0098606C">
      <w:pPr>
        <w:pStyle w:val="NormalWeb"/>
        <w:jc w:val="both"/>
        <w:rPr>
          <w:rStyle w:val="Strong"/>
          <w:color w:val="000000" w:themeColor="text1"/>
        </w:rPr>
      </w:pPr>
    </w:p>
    <w:p w14:paraId="15358D4E" w14:textId="3313D70E" w:rsidR="006D120B" w:rsidRPr="0026341D" w:rsidRDefault="0026341D" w:rsidP="0026341D">
      <w:pPr>
        <w:pStyle w:val="Heading3"/>
        <w:jc w:val="both"/>
        <w:rPr>
          <w:rStyle w:val="Strong"/>
          <w:rFonts w:ascii="Times New Roman" w:hAnsi="Times New Roman" w:cs="Times New Roman"/>
          <w:b/>
          <w:bCs/>
        </w:rPr>
      </w:pPr>
      <w:bookmarkStart w:id="12" w:name="_Toc205516230"/>
      <w:r w:rsidRPr="005234C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C8614CD" wp14:editId="24930CE9">
            <wp:simplePos x="0" y="0"/>
            <wp:positionH relativeFrom="margin">
              <wp:posOffset>158024</wp:posOffset>
            </wp:positionH>
            <wp:positionV relativeFrom="paragraph">
              <wp:posOffset>303621</wp:posOffset>
            </wp:positionV>
            <wp:extent cx="5480050" cy="4832350"/>
            <wp:effectExtent l="0" t="0" r="635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37B" w:rsidRPr="005234CF">
        <w:rPr>
          <w:rStyle w:val="Strong"/>
          <w:rFonts w:ascii="Times New Roman" w:hAnsi="Times New Roman" w:cs="Times New Roman"/>
          <w:b/>
          <w:bCs/>
        </w:rPr>
        <w:t>2.User Login</w:t>
      </w:r>
      <w:bookmarkEnd w:id="12"/>
    </w:p>
    <w:p w14:paraId="75E448F7" w14:textId="16ADDB50" w:rsidR="006D120B" w:rsidRPr="005234CF" w:rsidRDefault="006D120B" w:rsidP="0098606C">
      <w:pPr>
        <w:pStyle w:val="NormalWeb"/>
        <w:jc w:val="both"/>
        <w:rPr>
          <w:rStyle w:val="Strong"/>
          <w:color w:val="000000" w:themeColor="text1"/>
        </w:rPr>
      </w:pPr>
    </w:p>
    <w:p w14:paraId="2CBE7E9B" w14:textId="601C02B9" w:rsidR="008617BC" w:rsidRPr="005234CF" w:rsidRDefault="008617BC" w:rsidP="0098606C">
      <w:pPr>
        <w:pStyle w:val="NormalWeb"/>
        <w:jc w:val="both"/>
        <w:rPr>
          <w:rStyle w:val="Strong"/>
          <w:color w:val="000000" w:themeColor="text1"/>
        </w:rPr>
      </w:pPr>
    </w:p>
    <w:p w14:paraId="361CD509" w14:textId="2CF84DF0" w:rsidR="0018037B" w:rsidRPr="005234CF" w:rsidRDefault="0018037B" w:rsidP="0098606C">
      <w:pPr>
        <w:pStyle w:val="NormalWeb"/>
        <w:jc w:val="both"/>
        <w:rPr>
          <w:rStyle w:val="Strong"/>
          <w:color w:val="000000" w:themeColor="text1"/>
        </w:rPr>
      </w:pPr>
    </w:p>
    <w:p w14:paraId="4CD2B2A6" w14:textId="4A1C6890" w:rsidR="0018037B" w:rsidRPr="005234CF" w:rsidRDefault="0018037B" w:rsidP="0098606C">
      <w:pPr>
        <w:pStyle w:val="NormalWeb"/>
        <w:jc w:val="both"/>
        <w:rPr>
          <w:rStyle w:val="Strong"/>
          <w:color w:val="000000" w:themeColor="text1"/>
        </w:rPr>
      </w:pPr>
    </w:p>
    <w:p w14:paraId="3EE4497C" w14:textId="56E3E679" w:rsidR="0018037B" w:rsidRPr="005234CF" w:rsidRDefault="0018037B" w:rsidP="0098606C">
      <w:pPr>
        <w:pStyle w:val="NormalWeb"/>
        <w:jc w:val="both"/>
        <w:rPr>
          <w:rStyle w:val="Strong"/>
          <w:color w:val="000000" w:themeColor="text1"/>
        </w:rPr>
      </w:pPr>
    </w:p>
    <w:p w14:paraId="000D944A" w14:textId="23FE96AD" w:rsidR="0018037B" w:rsidRPr="005234CF" w:rsidRDefault="0018037B" w:rsidP="0098606C">
      <w:pPr>
        <w:pStyle w:val="NormalWeb"/>
        <w:jc w:val="both"/>
        <w:rPr>
          <w:rStyle w:val="Strong"/>
          <w:color w:val="000000" w:themeColor="text1"/>
        </w:rPr>
      </w:pPr>
    </w:p>
    <w:p w14:paraId="78E742BD" w14:textId="5AF8369C" w:rsidR="0018037B" w:rsidRPr="005234CF" w:rsidRDefault="0018037B" w:rsidP="0098606C">
      <w:pPr>
        <w:pStyle w:val="NormalWeb"/>
        <w:jc w:val="both"/>
        <w:rPr>
          <w:rStyle w:val="Strong"/>
          <w:color w:val="000000" w:themeColor="text1"/>
        </w:rPr>
      </w:pPr>
    </w:p>
    <w:p w14:paraId="7F53D283" w14:textId="4DBFF59B" w:rsidR="0018037B" w:rsidRPr="005234CF" w:rsidRDefault="0018037B" w:rsidP="0098606C">
      <w:pPr>
        <w:pStyle w:val="NormalWeb"/>
        <w:jc w:val="both"/>
        <w:rPr>
          <w:rStyle w:val="Strong"/>
          <w:color w:val="000000" w:themeColor="text1"/>
        </w:rPr>
      </w:pPr>
    </w:p>
    <w:p w14:paraId="583E2BA0" w14:textId="21C211C7" w:rsidR="0018037B" w:rsidRPr="005234CF" w:rsidRDefault="0018037B" w:rsidP="0098606C">
      <w:pPr>
        <w:pStyle w:val="Heading3"/>
        <w:jc w:val="both"/>
        <w:rPr>
          <w:rStyle w:val="Strong"/>
          <w:rFonts w:ascii="Times New Roman" w:hAnsi="Times New Roman" w:cs="Times New Roman"/>
          <w:b/>
          <w:bCs/>
        </w:rPr>
      </w:pPr>
      <w:bookmarkStart w:id="13" w:name="_Toc205516231"/>
      <w:r w:rsidRPr="005234CF">
        <w:rPr>
          <w:rStyle w:val="Strong"/>
          <w:rFonts w:ascii="Times New Roman" w:hAnsi="Times New Roman" w:cs="Times New Roman"/>
          <w:b/>
          <w:bCs/>
        </w:rPr>
        <w:lastRenderedPageBreak/>
        <w:t>3.Forgot Password Request</w:t>
      </w:r>
      <w:bookmarkEnd w:id="13"/>
    </w:p>
    <w:p w14:paraId="14A6648E" w14:textId="362919AB" w:rsidR="008617BC" w:rsidRPr="005234CF" w:rsidRDefault="008617BC" w:rsidP="0098606C">
      <w:pPr>
        <w:pStyle w:val="NormalWeb"/>
        <w:jc w:val="both"/>
        <w:rPr>
          <w:rStyle w:val="Strong"/>
          <w:color w:val="000000" w:themeColor="text1"/>
        </w:rPr>
      </w:pPr>
      <w:r w:rsidRPr="005234CF">
        <w:rPr>
          <w:rStyle w:val="Strong"/>
          <w:noProof/>
          <w:color w:val="000000" w:themeColor="text1"/>
        </w:rPr>
        <w:drawing>
          <wp:inline distT="0" distB="0" distL="0" distR="0" wp14:anchorId="201A9448" wp14:editId="456EBB7D">
            <wp:extent cx="5486400" cy="566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6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A8F8F" w14:textId="75F6B806" w:rsidR="0018037B" w:rsidRPr="005234CF" w:rsidRDefault="0018037B" w:rsidP="0098606C">
      <w:pPr>
        <w:pStyle w:val="NormalWeb"/>
        <w:jc w:val="both"/>
        <w:rPr>
          <w:rStyle w:val="Strong"/>
          <w:color w:val="000000" w:themeColor="text1"/>
        </w:rPr>
      </w:pPr>
    </w:p>
    <w:p w14:paraId="14FEBA7D" w14:textId="0B450E14" w:rsidR="0018037B" w:rsidRPr="005234CF" w:rsidRDefault="0018037B" w:rsidP="0098606C">
      <w:pPr>
        <w:pStyle w:val="NormalWeb"/>
        <w:jc w:val="both"/>
        <w:rPr>
          <w:rStyle w:val="Strong"/>
          <w:color w:val="000000" w:themeColor="text1"/>
        </w:rPr>
      </w:pPr>
    </w:p>
    <w:p w14:paraId="7339BF5F" w14:textId="096FA2DD" w:rsidR="0018037B" w:rsidRPr="005234CF" w:rsidRDefault="0018037B" w:rsidP="0098606C">
      <w:pPr>
        <w:pStyle w:val="NormalWeb"/>
        <w:jc w:val="both"/>
        <w:rPr>
          <w:rStyle w:val="Strong"/>
          <w:color w:val="000000" w:themeColor="text1"/>
        </w:rPr>
      </w:pPr>
    </w:p>
    <w:p w14:paraId="1AC7BBCC" w14:textId="7B7C4DD5" w:rsidR="0018037B" w:rsidRPr="005234CF" w:rsidRDefault="0018037B" w:rsidP="0098606C">
      <w:pPr>
        <w:pStyle w:val="NormalWeb"/>
        <w:jc w:val="both"/>
        <w:rPr>
          <w:rStyle w:val="Strong"/>
          <w:color w:val="000000" w:themeColor="text1"/>
        </w:rPr>
      </w:pPr>
    </w:p>
    <w:p w14:paraId="6AC2E494" w14:textId="51C7F9E0" w:rsidR="0018037B" w:rsidRPr="005234CF" w:rsidRDefault="0018037B" w:rsidP="0098606C">
      <w:pPr>
        <w:pStyle w:val="NormalWeb"/>
        <w:jc w:val="both"/>
        <w:rPr>
          <w:rStyle w:val="Strong"/>
          <w:color w:val="000000" w:themeColor="text1"/>
        </w:rPr>
      </w:pPr>
    </w:p>
    <w:p w14:paraId="7FC9E6BB" w14:textId="7FA58466" w:rsidR="0018037B" w:rsidRPr="005234CF" w:rsidRDefault="0018037B" w:rsidP="0098606C">
      <w:pPr>
        <w:pStyle w:val="NormalWeb"/>
        <w:jc w:val="both"/>
        <w:rPr>
          <w:rStyle w:val="Strong"/>
          <w:color w:val="000000" w:themeColor="text1"/>
        </w:rPr>
      </w:pPr>
    </w:p>
    <w:p w14:paraId="519C85F9" w14:textId="77777777" w:rsidR="0026341D" w:rsidRDefault="0026341D" w:rsidP="0098606C">
      <w:pPr>
        <w:pStyle w:val="Heading3"/>
        <w:jc w:val="both"/>
        <w:rPr>
          <w:rStyle w:val="Strong"/>
          <w:rFonts w:ascii="Times New Roman" w:hAnsi="Times New Roman" w:cs="Times New Roman"/>
          <w:b/>
          <w:bCs/>
        </w:rPr>
      </w:pPr>
      <w:bookmarkStart w:id="14" w:name="_Toc205516232"/>
    </w:p>
    <w:p w14:paraId="0BD52FA0" w14:textId="1B2E1306" w:rsidR="0018037B" w:rsidRPr="005234CF" w:rsidRDefault="0018037B" w:rsidP="0098606C">
      <w:pPr>
        <w:pStyle w:val="Heading3"/>
        <w:jc w:val="both"/>
        <w:rPr>
          <w:rStyle w:val="Strong"/>
          <w:rFonts w:ascii="Times New Roman" w:hAnsi="Times New Roman" w:cs="Times New Roman"/>
          <w:b/>
          <w:bCs/>
        </w:rPr>
      </w:pPr>
      <w:r w:rsidRPr="005234CF">
        <w:rPr>
          <w:rStyle w:val="Strong"/>
          <w:rFonts w:ascii="Times New Roman" w:hAnsi="Times New Roman" w:cs="Times New Roman"/>
          <w:b/>
          <w:bCs/>
        </w:rPr>
        <w:t>4.Password Change Phase</w:t>
      </w:r>
      <w:bookmarkEnd w:id="14"/>
    </w:p>
    <w:p w14:paraId="26ACF777" w14:textId="77777777" w:rsidR="0018037B" w:rsidRPr="005234CF" w:rsidRDefault="0018037B" w:rsidP="0098606C">
      <w:pPr>
        <w:pStyle w:val="NormalWeb"/>
        <w:jc w:val="both"/>
        <w:rPr>
          <w:rStyle w:val="Strong"/>
          <w:color w:val="000000" w:themeColor="text1"/>
        </w:rPr>
      </w:pPr>
    </w:p>
    <w:p w14:paraId="2CA62489" w14:textId="5171F9CF" w:rsidR="008617BC" w:rsidRPr="005234CF" w:rsidRDefault="0018037B" w:rsidP="0098606C">
      <w:pPr>
        <w:pStyle w:val="NormalWeb"/>
        <w:jc w:val="both"/>
        <w:rPr>
          <w:color w:val="000000" w:themeColor="text1"/>
        </w:rPr>
      </w:pPr>
      <w:r w:rsidRPr="005234CF">
        <w:rPr>
          <w:noProof/>
          <w:color w:val="000000" w:themeColor="text1"/>
        </w:rPr>
        <w:drawing>
          <wp:inline distT="0" distB="0" distL="0" distR="0" wp14:anchorId="1C896E57" wp14:editId="3A093B61">
            <wp:extent cx="5486400" cy="377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F4408" w14:textId="08788166" w:rsidR="008617BC" w:rsidRPr="005234CF" w:rsidRDefault="008617BC" w:rsidP="0098606C">
      <w:pPr>
        <w:pStyle w:val="NormalWeb"/>
        <w:jc w:val="both"/>
        <w:rPr>
          <w:color w:val="000000" w:themeColor="text1"/>
        </w:rPr>
      </w:pPr>
    </w:p>
    <w:p w14:paraId="1208D856" w14:textId="65D18948" w:rsidR="008617BC" w:rsidRPr="005234CF" w:rsidRDefault="008617BC" w:rsidP="0098606C">
      <w:pPr>
        <w:pStyle w:val="NormalWeb"/>
        <w:jc w:val="both"/>
        <w:rPr>
          <w:color w:val="000000" w:themeColor="text1"/>
        </w:rPr>
      </w:pPr>
    </w:p>
    <w:p w14:paraId="328C8DC9" w14:textId="567D5423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2111B210" w14:textId="3EE8D725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05927D4A" w14:textId="5FDD2100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4147E1C7" w14:textId="7DAD74E4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026A5AB9" w14:textId="4527237A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0988E8FA" w14:textId="645E6748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14AD124C" w14:textId="4EA3989E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7522C946" w14:textId="52908780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0DAB2A1F" w14:textId="7A7B9AF6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72F4B5F1" w14:textId="023BD19B" w:rsidR="0018037B" w:rsidRPr="005234CF" w:rsidRDefault="0018037B" w:rsidP="0098606C">
      <w:pPr>
        <w:pStyle w:val="Heading3"/>
        <w:jc w:val="both"/>
        <w:rPr>
          <w:rFonts w:ascii="Times New Roman" w:hAnsi="Times New Roman" w:cs="Times New Roman"/>
        </w:rPr>
      </w:pPr>
      <w:bookmarkStart w:id="15" w:name="_Toc205516233"/>
      <w:r w:rsidRPr="005234CF">
        <w:rPr>
          <w:rFonts w:ascii="Times New Roman" w:hAnsi="Times New Roman" w:cs="Times New Roman"/>
        </w:rPr>
        <w:lastRenderedPageBreak/>
        <w:t>5.Change Password</w:t>
      </w:r>
      <w:bookmarkEnd w:id="15"/>
    </w:p>
    <w:p w14:paraId="17722268" w14:textId="170CF44B" w:rsidR="008617BC" w:rsidRPr="005234CF" w:rsidRDefault="0018037B" w:rsidP="0098606C">
      <w:pPr>
        <w:pStyle w:val="NormalWeb"/>
        <w:jc w:val="both"/>
        <w:rPr>
          <w:color w:val="000000" w:themeColor="text1"/>
        </w:rPr>
      </w:pPr>
      <w:r w:rsidRPr="005234CF">
        <w:rPr>
          <w:noProof/>
          <w:color w:val="000000" w:themeColor="text1"/>
        </w:rPr>
        <w:drawing>
          <wp:inline distT="0" distB="0" distL="0" distR="0" wp14:anchorId="67048CB4" wp14:editId="194E2441">
            <wp:extent cx="5486400" cy="3937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908B2" w14:textId="599F734C" w:rsidR="008617BC" w:rsidRPr="005234CF" w:rsidRDefault="008617BC" w:rsidP="0098606C">
      <w:pPr>
        <w:pStyle w:val="NormalWeb"/>
        <w:jc w:val="both"/>
        <w:rPr>
          <w:color w:val="000000" w:themeColor="text1"/>
        </w:rPr>
      </w:pPr>
    </w:p>
    <w:p w14:paraId="55171442" w14:textId="4E533D98" w:rsidR="008617BC" w:rsidRPr="005234CF" w:rsidRDefault="008617BC" w:rsidP="0098606C">
      <w:pPr>
        <w:pStyle w:val="NormalWeb"/>
        <w:jc w:val="both"/>
        <w:rPr>
          <w:color w:val="000000" w:themeColor="text1"/>
        </w:rPr>
      </w:pPr>
    </w:p>
    <w:p w14:paraId="6A6EDF1C" w14:textId="3A722EC8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497980ED" w14:textId="5553EEDF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0FFFB4A3" w14:textId="5FC17999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1C62DF1E" w14:textId="77777777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18063919" w14:textId="369D2D91" w:rsidR="008617BC" w:rsidRPr="005234CF" w:rsidRDefault="008617BC" w:rsidP="0098606C">
      <w:pPr>
        <w:pStyle w:val="NormalWeb"/>
        <w:jc w:val="both"/>
        <w:rPr>
          <w:color w:val="000000" w:themeColor="text1"/>
        </w:rPr>
      </w:pPr>
    </w:p>
    <w:p w14:paraId="46E9E7AC" w14:textId="16697CB7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67E23A0A" w14:textId="77777777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615AB871" w14:textId="4100DF30" w:rsidR="008617BC" w:rsidRPr="005234CF" w:rsidRDefault="0018037B" w:rsidP="0098606C">
      <w:pPr>
        <w:pStyle w:val="Heading3"/>
        <w:jc w:val="both"/>
        <w:rPr>
          <w:rFonts w:ascii="Times New Roman" w:hAnsi="Times New Roman" w:cs="Times New Roman"/>
        </w:rPr>
      </w:pPr>
      <w:bookmarkStart w:id="16" w:name="_Toc205516234"/>
      <w:r w:rsidRPr="005234CF">
        <w:rPr>
          <w:rFonts w:ascii="Times New Roman" w:hAnsi="Times New Roman" w:cs="Times New Roman"/>
        </w:rPr>
        <w:t>6.Profile Edit Form</w:t>
      </w:r>
      <w:bookmarkEnd w:id="16"/>
    </w:p>
    <w:p w14:paraId="14894812" w14:textId="719E8E9D" w:rsidR="008617BC" w:rsidRPr="005234CF" w:rsidRDefault="008617BC" w:rsidP="0098606C">
      <w:pPr>
        <w:pStyle w:val="NormalWeb"/>
        <w:jc w:val="both"/>
        <w:rPr>
          <w:color w:val="000000" w:themeColor="text1"/>
        </w:rPr>
      </w:pPr>
    </w:p>
    <w:p w14:paraId="6AD20017" w14:textId="155A514B" w:rsidR="008617BC" w:rsidRPr="005234CF" w:rsidRDefault="008617BC" w:rsidP="0098606C">
      <w:pPr>
        <w:pStyle w:val="NormalWeb"/>
        <w:jc w:val="both"/>
        <w:rPr>
          <w:color w:val="000000" w:themeColor="text1"/>
        </w:rPr>
      </w:pPr>
    </w:p>
    <w:p w14:paraId="44ED631E" w14:textId="62004A91" w:rsidR="008617BC" w:rsidRPr="005234CF" w:rsidRDefault="008617BC" w:rsidP="0098606C">
      <w:pPr>
        <w:pStyle w:val="NormalWeb"/>
        <w:jc w:val="both"/>
        <w:rPr>
          <w:color w:val="000000" w:themeColor="text1"/>
        </w:rPr>
      </w:pPr>
    </w:p>
    <w:p w14:paraId="40398041" w14:textId="2EC910DC" w:rsidR="008617BC" w:rsidRPr="005234CF" w:rsidRDefault="0018037B" w:rsidP="0098606C">
      <w:pPr>
        <w:pStyle w:val="NormalWeb"/>
        <w:jc w:val="both"/>
        <w:rPr>
          <w:color w:val="000000" w:themeColor="text1"/>
        </w:rPr>
      </w:pPr>
      <w:r w:rsidRPr="005234CF">
        <w:rPr>
          <w:noProof/>
          <w:color w:val="000000" w:themeColor="text1"/>
        </w:rPr>
        <w:drawing>
          <wp:inline distT="0" distB="0" distL="0" distR="0" wp14:anchorId="7298A248" wp14:editId="16922160">
            <wp:extent cx="5486400" cy="4775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FD44D" w14:textId="0770669E" w:rsidR="008617BC" w:rsidRPr="005234CF" w:rsidRDefault="008617BC" w:rsidP="0098606C">
      <w:pPr>
        <w:pStyle w:val="NormalWeb"/>
        <w:jc w:val="both"/>
        <w:rPr>
          <w:color w:val="000000" w:themeColor="text1"/>
        </w:rPr>
      </w:pPr>
    </w:p>
    <w:p w14:paraId="7E1D6A4D" w14:textId="498400EF" w:rsidR="008617BC" w:rsidRPr="005234CF" w:rsidRDefault="008617BC" w:rsidP="0098606C">
      <w:pPr>
        <w:pStyle w:val="NormalWeb"/>
        <w:jc w:val="both"/>
        <w:rPr>
          <w:color w:val="000000" w:themeColor="text1"/>
        </w:rPr>
      </w:pPr>
    </w:p>
    <w:p w14:paraId="6824BF7E" w14:textId="64D3297A" w:rsidR="008617BC" w:rsidRPr="005234CF" w:rsidRDefault="008617BC" w:rsidP="0098606C">
      <w:pPr>
        <w:pStyle w:val="NormalWeb"/>
        <w:jc w:val="both"/>
        <w:rPr>
          <w:color w:val="000000" w:themeColor="text1"/>
        </w:rPr>
      </w:pPr>
    </w:p>
    <w:p w14:paraId="13EB0BF5" w14:textId="3932B64F" w:rsidR="008617BC" w:rsidRPr="005234CF" w:rsidRDefault="008617BC" w:rsidP="0098606C">
      <w:pPr>
        <w:pStyle w:val="NormalWeb"/>
        <w:jc w:val="both"/>
        <w:rPr>
          <w:color w:val="000000" w:themeColor="text1"/>
        </w:rPr>
      </w:pPr>
    </w:p>
    <w:p w14:paraId="6988B5A9" w14:textId="33FB10FA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41C724DB" w14:textId="6A6ADED0" w:rsidR="0018037B" w:rsidRPr="005234CF" w:rsidRDefault="0018037B" w:rsidP="0098606C">
      <w:pPr>
        <w:pStyle w:val="Heading3"/>
        <w:jc w:val="both"/>
        <w:rPr>
          <w:rFonts w:ascii="Times New Roman" w:hAnsi="Times New Roman" w:cs="Times New Roman"/>
        </w:rPr>
      </w:pPr>
      <w:bookmarkStart w:id="17" w:name="_Toc205516235"/>
      <w:r w:rsidRPr="005234CF">
        <w:rPr>
          <w:rFonts w:ascii="Times New Roman" w:hAnsi="Times New Roman" w:cs="Times New Roman"/>
        </w:rPr>
        <w:t>7.View Dashboard</w:t>
      </w:r>
      <w:bookmarkEnd w:id="17"/>
    </w:p>
    <w:p w14:paraId="48C82071" w14:textId="2400AD38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0BFE889F" w14:textId="74ACCA13" w:rsidR="0018037B" w:rsidRPr="005234CF" w:rsidRDefault="008C5127" w:rsidP="0098606C">
      <w:pPr>
        <w:pStyle w:val="NormalWeb"/>
        <w:jc w:val="both"/>
        <w:rPr>
          <w:color w:val="000000" w:themeColor="text1"/>
        </w:rPr>
      </w:pPr>
      <w:r w:rsidRPr="005234CF">
        <w:rPr>
          <w:noProof/>
          <w:color w:val="000000" w:themeColor="text1"/>
        </w:rPr>
        <w:lastRenderedPageBreak/>
        <w:drawing>
          <wp:anchor distT="0" distB="0" distL="114300" distR="114300" simplePos="0" relativeHeight="251660288" behindDoc="0" locked="0" layoutInCell="1" allowOverlap="1" wp14:anchorId="26D91456" wp14:editId="23D139D5">
            <wp:simplePos x="0" y="0"/>
            <wp:positionH relativeFrom="margin">
              <wp:align>right</wp:align>
            </wp:positionH>
            <wp:positionV relativeFrom="paragraph">
              <wp:posOffset>503555</wp:posOffset>
            </wp:positionV>
            <wp:extent cx="5486400" cy="35623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90ED2" w14:textId="79C80196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22B5F359" w14:textId="68252942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37C8F25E" w14:textId="3306C203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254DB9F8" w14:textId="31E42082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17BFE4A9" w14:textId="37B3DB2C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09EBEE2B" w14:textId="3B1CB087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56ACFAC4" w14:textId="451D153B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07C46515" w14:textId="146698A5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3EFAA664" w14:textId="30CE29DD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7028CD76" w14:textId="685F2153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248E57ED" w14:textId="03CFF2B9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5B9F4B98" w14:textId="231D896F" w:rsidR="0018037B" w:rsidRPr="005234CF" w:rsidRDefault="0018037B" w:rsidP="0098606C">
      <w:pPr>
        <w:pStyle w:val="Heading3"/>
        <w:jc w:val="both"/>
        <w:rPr>
          <w:rFonts w:ascii="Times New Roman" w:hAnsi="Times New Roman" w:cs="Times New Roman"/>
        </w:rPr>
      </w:pPr>
      <w:bookmarkStart w:id="18" w:name="_Toc205516236"/>
      <w:r w:rsidRPr="005234CF">
        <w:rPr>
          <w:rFonts w:ascii="Times New Roman" w:hAnsi="Times New Roman" w:cs="Times New Roman"/>
        </w:rPr>
        <w:t>8.Note Upload</w:t>
      </w:r>
      <w:bookmarkEnd w:id="18"/>
    </w:p>
    <w:p w14:paraId="3FCA9775" w14:textId="74AFD371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502A8DB9" w14:textId="435F21FF" w:rsidR="0018037B" w:rsidRPr="005234CF" w:rsidRDefault="008C5127" w:rsidP="0098606C">
      <w:pPr>
        <w:pStyle w:val="NormalWeb"/>
        <w:jc w:val="both"/>
        <w:rPr>
          <w:color w:val="000000" w:themeColor="text1"/>
        </w:rPr>
      </w:pPr>
      <w:r w:rsidRPr="005234CF">
        <w:rPr>
          <w:noProof/>
          <w:color w:val="000000" w:themeColor="text1"/>
        </w:rPr>
        <w:lastRenderedPageBreak/>
        <w:drawing>
          <wp:anchor distT="0" distB="0" distL="114300" distR="114300" simplePos="0" relativeHeight="251661312" behindDoc="0" locked="0" layoutInCell="1" allowOverlap="1" wp14:anchorId="49ADF9F5" wp14:editId="764FD28B">
            <wp:simplePos x="0" y="0"/>
            <wp:positionH relativeFrom="margin">
              <wp:align>right</wp:align>
            </wp:positionH>
            <wp:positionV relativeFrom="paragraph">
              <wp:posOffset>340995</wp:posOffset>
            </wp:positionV>
            <wp:extent cx="5480050" cy="4483100"/>
            <wp:effectExtent l="0" t="0" r="635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C3113E" w14:textId="4E202CAF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250B1BC8" w14:textId="36357D28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3D0F4109" w14:textId="0D3EBBCE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3AB796E4" w14:textId="3024867D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04484534" w14:textId="63937C8F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2C1E5B48" w14:textId="23A0B120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66B7D58A" w14:textId="358802D3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3DE11D83" w14:textId="003601A9" w:rsidR="0018037B" w:rsidRPr="005234CF" w:rsidRDefault="0018037B" w:rsidP="0098606C">
      <w:pPr>
        <w:pStyle w:val="NormalWeb"/>
        <w:jc w:val="both"/>
        <w:rPr>
          <w:color w:val="000000" w:themeColor="text1"/>
        </w:rPr>
      </w:pPr>
    </w:p>
    <w:p w14:paraId="32EA666B" w14:textId="6D5ACE5F" w:rsidR="0018037B" w:rsidRPr="005234CF" w:rsidRDefault="0018037B" w:rsidP="0098606C">
      <w:pPr>
        <w:pStyle w:val="Heading3"/>
        <w:jc w:val="both"/>
        <w:rPr>
          <w:rFonts w:ascii="Times New Roman" w:hAnsi="Times New Roman" w:cs="Times New Roman"/>
        </w:rPr>
      </w:pPr>
      <w:bookmarkStart w:id="19" w:name="_Toc205516237"/>
      <w:r w:rsidRPr="005234CF">
        <w:rPr>
          <w:rFonts w:ascii="Times New Roman" w:hAnsi="Times New Roman" w:cs="Times New Roman"/>
        </w:rPr>
        <w:lastRenderedPageBreak/>
        <w:t>9.</w:t>
      </w:r>
      <w:r w:rsidR="00953045" w:rsidRPr="005234CF">
        <w:rPr>
          <w:rFonts w:ascii="Times New Roman" w:hAnsi="Times New Roman" w:cs="Times New Roman"/>
        </w:rPr>
        <w:t>View Bookmarks</w:t>
      </w:r>
      <w:bookmarkEnd w:id="19"/>
    </w:p>
    <w:p w14:paraId="33D7EA12" w14:textId="4FABF4E4" w:rsidR="008617BC" w:rsidRPr="005234CF" w:rsidRDefault="008C5127" w:rsidP="0098606C">
      <w:pPr>
        <w:pStyle w:val="NormalWeb"/>
        <w:jc w:val="both"/>
        <w:rPr>
          <w:color w:val="000000" w:themeColor="text1"/>
        </w:rPr>
      </w:pPr>
      <w:r w:rsidRPr="005234CF">
        <w:rPr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2E810FDB" wp14:editId="17352A7C">
            <wp:simplePos x="0" y="0"/>
            <wp:positionH relativeFrom="margin">
              <wp:align>right</wp:align>
            </wp:positionH>
            <wp:positionV relativeFrom="paragraph">
              <wp:posOffset>675005</wp:posOffset>
            </wp:positionV>
            <wp:extent cx="5480050" cy="457200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C7DC9" w14:textId="3B35A67E" w:rsidR="008617BC" w:rsidRPr="005234CF" w:rsidRDefault="008617BC" w:rsidP="0098606C">
      <w:pPr>
        <w:pStyle w:val="NormalWeb"/>
        <w:jc w:val="both"/>
        <w:rPr>
          <w:color w:val="000000" w:themeColor="text1"/>
        </w:rPr>
      </w:pPr>
    </w:p>
    <w:p w14:paraId="1440F0E4" w14:textId="12FCB0C2" w:rsidR="00834B09" w:rsidRPr="005234CF" w:rsidRDefault="00834B09" w:rsidP="0098606C">
      <w:pPr>
        <w:pStyle w:val="NormalWeb"/>
        <w:jc w:val="both"/>
        <w:rPr>
          <w:color w:val="000000" w:themeColor="text1"/>
        </w:rPr>
      </w:pPr>
    </w:p>
    <w:p w14:paraId="0315B31C" w14:textId="7284E839" w:rsidR="00834B09" w:rsidRPr="005234CF" w:rsidRDefault="00834B09" w:rsidP="0098606C">
      <w:pPr>
        <w:pStyle w:val="NormalWeb"/>
        <w:jc w:val="both"/>
        <w:rPr>
          <w:color w:val="000000" w:themeColor="text1"/>
        </w:rPr>
      </w:pPr>
    </w:p>
    <w:p w14:paraId="6FCDD59B" w14:textId="468898AA" w:rsidR="00834B09" w:rsidRPr="005234CF" w:rsidRDefault="00834B09" w:rsidP="0098606C">
      <w:pPr>
        <w:pStyle w:val="NormalWeb"/>
        <w:jc w:val="both"/>
        <w:rPr>
          <w:color w:val="000000" w:themeColor="text1"/>
        </w:rPr>
      </w:pPr>
    </w:p>
    <w:p w14:paraId="01558741" w14:textId="493285C1" w:rsidR="00834B09" w:rsidRPr="005234CF" w:rsidRDefault="00834B09" w:rsidP="0098606C">
      <w:pPr>
        <w:pStyle w:val="NormalWeb"/>
        <w:jc w:val="both"/>
        <w:rPr>
          <w:color w:val="000000" w:themeColor="text1"/>
        </w:rPr>
      </w:pPr>
    </w:p>
    <w:p w14:paraId="0D8D3E9B" w14:textId="77777777" w:rsidR="00834B09" w:rsidRPr="005234CF" w:rsidRDefault="00834B09" w:rsidP="0098606C">
      <w:pPr>
        <w:pStyle w:val="NormalWeb"/>
        <w:jc w:val="both"/>
        <w:rPr>
          <w:noProof/>
          <w:color w:val="000000" w:themeColor="text1"/>
        </w:rPr>
      </w:pPr>
    </w:p>
    <w:p w14:paraId="7E4D13CE" w14:textId="6AF70BA8" w:rsidR="00953045" w:rsidRPr="005234CF" w:rsidRDefault="00953045" w:rsidP="0098606C">
      <w:pPr>
        <w:pStyle w:val="Heading3"/>
        <w:jc w:val="both"/>
        <w:rPr>
          <w:rFonts w:ascii="Times New Roman" w:hAnsi="Times New Roman" w:cs="Times New Roman"/>
          <w:noProof/>
        </w:rPr>
      </w:pPr>
      <w:bookmarkStart w:id="20" w:name="_Toc205516238"/>
      <w:r w:rsidRPr="005234CF">
        <w:rPr>
          <w:rFonts w:ascii="Times New Roman" w:hAnsi="Times New Roman" w:cs="Times New Roman"/>
          <w:noProof/>
        </w:rPr>
        <w:t>10.Feedback</w:t>
      </w:r>
      <w:bookmarkEnd w:id="20"/>
    </w:p>
    <w:p w14:paraId="43F0F629" w14:textId="41BB0B69" w:rsidR="00953045" w:rsidRPr="005234CF" w:rsidRDefault="00953045" w:rsidP="0098606C">
      <w:pPr>
        <w:pStyle w:val="NormalWeb"/>
        <w:jc w:val="both"/>
        <w:rPr>
          <w:noProof/>
          <w:color w:val="000000" w:themeColor="text1"/>
        </w:rPr>
      </w:pPr>
    </w:p>
    <w:p w14:paraId="316F5BDE" w14:textId="3FB18EB1" w:rsidR="00834B09" w:rsidRPr="005234CF" w:rsidRDefault="008C5127" w:rsidP="0098606C">
      <w:pPr>
        <w:pStyle w:val="NormalWeb"/>
        <w:jc w:val="both"/>
        <w:rPr>
          <w:noProof/>
          <w:color w:val="000000" w:themeColor="text1"/>
        </w:rPr>
      </w:pPr>
      <w:r w:rsidRPr="005234CF">
        <w:rPr>
          <w:noProof/>
          <w:color w:val="000000" w:themeColor="text1"/>
        </w:rPr>
        <w:lastRenderedPageBreak/>
        <w:drawing>
          <wp:anchor distT="0" distB="0" distL="114300" distR="114300" simplePos="0" relativeHeight="251663360" behindDoc="0" locked="0" layoutInCell="1" allowOverlap="1" wp14:anchorId="17D01B09" wp14:editId="19BBE416">
            <wp:simplePos x="0" y="0"/>
            <wp:positionH relativeFrom="margin">
              <wp:align>right</wp:align>
            </wp:positionH>
            <wp:positionV relativeFrom="paragraph">
              <wp:posOffset>470535</wp:posOffset>
            </wp:positionV>
            <wp:extent cx="5480050" cy="5302250"/>
            <wp:effectExtent l="0" t="0" r="635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421F59" w14:textId="0BB59DC3" w:rsidR="00834B09" w:rsidRPr="005234CF" w:rsidRDefault="00834B09" w:rsidP="0098606C">
      <w:pPr>
        <w:pStyle w:val="NormalWeb"/>
        <w:jc w:val="both"/>
        <w:rPr>
          <w:color w:val="000000" w:themeColor="text1"/>
        </w:rPr>
      </w:pPr>
    </w:p>
    <w:p w14:paraId="4BA96F8D" w14:textId="55332808" w:rsidR="00834B09" w:rsidRPr="005234CF" w:rsidRDefault="00834B09" w:rsidP="0098606C">
      <w:pPr>
        <w:pStyle w:val="NormalWeb"/>
        <w:jc w:val="both"/>
        <w:rPr>
          <w:color w:val="000000" w:themeColor="text1"/>
        </w:rPr>
      </w:pPr>
    </w:p>
    <w:p w14:paraId="2693A322" w14:textId="08E61C3B" w:rsidR="00834B09" w:rsidRPr="005234CF" w:rsidRDefault="00834B09" w:rsidP="0098606C">
      <w:pPr>
        <w:pStyle w:val="NormalWeb"/>
        <w:jc w:val="both"/>
        <w:rPr>
          <w:color w:val="000000" w:themeColor="text1"/>
        </w:rPr>
      </w:pPr>
    </w:p>
    <w:p w14:paraId="4BFB48EC" w14:textId="7120B9A4" w:rsidR="00834B09" w:rsidRPr="005234CF" w:rsidRDefault="008C5127" w:rsidP="0098606C">
      <w:pPr>
        <w:pStyle w:val="Heading3"/>
        <w:jc w:val="both"/>
        <w:rPr>
          <w:rFonts w:ascii="Times New Roman" w:hAnsi="Times New Roman" w:cs="Times New Roman"/>
        </w:rPr>
      </w:pPr>
      <w:bookmarkStart w:id="21" w:name="_Toc205516239"/>
      <w:r w:rsidRPr="005234C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4222D31" wp14:editId="0374B5DF">
            <wp:simplePos x="0" y="0"/>
            <wp:positionH relativeFrom="column">
              <wp:posOffset>-12700</wp:posOffset>
            </wp:positionH>
            <wp:positionV relativeFrom="paragraph">
              <wp:posOffset>490220</wp:posOffset>
            </wp:positionV>
            <wp:extent cx="5480050" cy="6527800"/>
            <wp:effectExtent l="0" t="0" r="6350" b="635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652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045" w:rsidRPr="005234CF">
        <w:rPr>
          <w:rFonts w:ascii="Times New Roman" w:hAnsi="Times New Roman" w:cs="Times New Roman"/>
        </w:rPr>
        <w:t>11.Contributor</w:t>
      </w:r>
      <w:bookmarkEnd w:id="21"/>
    </w:p>
    <w:p w14:paraId="70EBCF68" w14:textId="7EB1413D" w:rsidR="00834B09" w:rsidRPr="005234CF" w:rsidRDefault="00834B09" w:rsidP="0098606C">
      <w:pPr>
        <w:pStyle w:val="NormalWeb"/>
        <w:jc w:val="both"/>
        <w:rPr>
          <w:color w:val="000000" w:themeColor="text1"/>
        </w:rPr>
      </w:pPr>
    </w:p>
    <w:p w14:paraId="70F3D6FE" w14:textId="77777777" w:rsidR="008617BC" w:rsidRPr="005234CF" w:rsidRDefault="008617BC" w:rsidP="0098606C">
      <w:pPr>
        <w:pStyle w:val="NormalWeb"/>
        <w:jc w:val="both"/>
        <w:rPr>
          <w:color w:val="000000" w:themeColor="text1"/>
        </w:rPr>
      </w:pPr>
    </w:p>
    <w:p w14:paraId="29357960" w14:textId="52E9E854" w:rsidR="00C7371F" w:rsidRPr="005234CF" w:rsidRDefault="00C7371F" w:rsidP="0098606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37E10E6" w14:textId="6A2D43EB" w:rsidR="00C7371F" w:rsidRPr="005234CF" w:rsidRDefault="00A12B80" w:rsidP="0098606C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bookmarkStart w:id="22" w:name="_Toc205516240"/>
      <w:r w:rsidRPr="005234CF">
        <w:rPr>
          <w:rStyle w:val="Strong"/>
          <w:rFonts w:ascii="Times New Roman" w:hAnsi="Times New Roman" w:cs="Times New Roman"/>
          <w:b/>
          <w:bCs/>
          <w:color w:val="000000" w:themeColor="text1"/>
        </w:rPr>
        <w:t xml:space="preserve">4.8 </w:t>
      </w:r>
      <w:r w:rsidR="00C7371F" w:rsidRPr="005234CF">
        <w:rPr>
          <w:rStyle w:val="Strong"/>
          <w:rFonts w:ascii="Times New Roman" w:hAnsi="Times New Roman" w:cs="Times New Roman"/>
          <w:b/>
          <w:bCs/>
          <w:color w:val="000000" w:themeColor="text1"/>
        </w:rPr>
        <w:t>Wireframe (High-Level UI Idea):</w:t>
      </w:r>
      <w:bookmarkEnd w:id="22"/>
    </w:p>
    <w:p w14:paraId="165B03CD" w14:textId="77777777" w:rsidR="00C7371F" w:rsidRPr="005234CF" w:rsidRDefault="00C7371F" w:rsidP="0098606C">
      <w:pPr>
        <w:pStyle w:val="NormalWeb"/>
        <w:numPr>
          <w:ilvl w:val="0"/>
          <w:numId w:val="18"/>
        </w:numPr>
        <w:jc w:val="both"/>
        <w:rPr>
          <w:color w:val="000000" w:themeColor="text1"/>
        </w:rPr>
      </w:pPr>
      <w:r w:rsidRPr="005234CF">
        <w:rPr>
          <w:color w:val="000000" w:themeColor="text1"/>
        </w:rPr>
        <w:t>Dashboard</w:t>
      </w:r>
    </w:p>
    <w:p w14:paraId="3CAD8473" w14:textId="77777777" w:rsidR="00C7371F" w:rsidRPr="005234CF" w:rsidRDefault="00C7371F" w:rsidP="0098606C">
      <w:pPr>
        <w:pStyle w:val="NormalWeb"/>
        <w:numPr>
          <w:ilvl w:val="0"/>
          <w:numId w:val="18"/>
        </w:numPr>
        <w:jc w:val="both"/>
        <w:rPr>
          <w:color w:val="000000" w:themeColor="text1"/>
        </w:rPr>
      </w:pPr>
      <w:r w:rsidRPr="005234CF">
        <w:rPr>
          <w:color w:val="000000" w:themeColor="text1"/>
        </w:rPr>
        <w:lastRenderedPageBreak/>
        <w:t>Notes Page with Filters</w:t>
      </w:r>
    </w:p>
    <w:p w14:paraId="67BEF35C" w14:textId="77777777" w:rsidR="00C7371F" w:rsidRPr="005234CF" w:rsidRDefault="00C7371F" w:rsidP="0098606C">
      <w:pPr>
        <w:pStyle w:val="NormalWeb"/>
        <w:numPr>
          <w:ilvl w:val="0"/>
          <w:numId w:val="18"/>
        </w:numPr>
        <w:jc w:val="both"/>
        <w:rPr>
          <w:color w:val="000000" w:themeColor="text1"/>
        </w:rPr>
      </w:pPr>
      <w:r w:rsidRPr="005234CF">
        <w:rPr>
          <w:color w:val="000000" w:themeColor="text1"/>
        </w:rPr>
        <w:t>Faculty Directory Cards</w:t>
      </w:r>
    </w:p>
    <w:p w14:paraId="238B0A7B" w14:textId="77777777" w:rsidR="00C7371F" w:rsidRPr="005234CF" w:rsidRDefault="00C7371F" w:rsidP="0098606C">
      <w:pPr>
        <w:pStyle w:val="NormalWeb"/>
        <w:numPr>
          <w:ilvl w:val="0"/>
          <w:numId w:val="18"/>
        </w:numPr>
        <w:jc w:val="both"/>
        <w:rPr>
          <w:color w:val="000000" w:themeColor="text1"/>
        </w:rPr>
      </w:pPr>
      <w:r w:rsidRPr="005234CF">
        <w:rPr>
          <w:color w:val="000000" w:themeColor="text1"/>
        </w:rPr>
        <w:t>Calendar View</w:t>
      </w:r>
    </w:p>
    <w:p w14:paraId="281DE667" w14:textId="77777777" w:rsidR="00C7371F" w:rsidRPr="005234CF" w:rsidRDefault="00C7371F" w:rsidP="0098606C">
      <w:pPr>
        <w:pStyle w:val="NormalWeb"/>
        <w:numPr>
          <w:ilvl w:val="0"/>
          <w:numId w:val="18"/>
        </w:numPr>
        <w:jc w:val="both"/>
        <w:rPr>
          <w:color w:val="000000" w:themeColor="text1"/>
        </w:rPr>
      </w:pPr>
      <w:r w:rsidRPr="005234CF">
        <w:rPr>
          <w:color w:val="000000" w:themeColor="text1"/>
        </w:rPr>
        <w:t>Profile Page</w:t>
      </w:r>
    </w:p>
    <w:p w14:paraId="1E1CCF78" w14:textId="65937CBD" w:rsidR="00C7371F" w:rsidRPr="005234CF" w:rsidRDefault="00C7371F" w:rsidP="0098606C">
      <w:pPr>
        <w:pStyle w:val="NormalWeb"/>
        <w:jc w:val="both"/>
        <w:rPr>
          <w:color w:val="000000" w:themeColor="text1"/>
        </w:rPr>
      </w:pPr>
      <w:r w:rsidRPr="005234CF">
        <w:rPr>
          <w:color w:val="000000" w:themeColor="text1"/>
        </w:rPr>
        <w:t xml:space="preserve"> Tools for wireframe: Figma, Balsamiq, Adobe XD</w:t>
      </w:r>
    </w:p>
    <w:p w14:paraId="524FDE19" w14:textId="7569AF34" w:rsidR="00C7371F" w:rsidRPr="005234CF" w:rsidRDefault="00C7371F" w:rsidP="0098606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D084510" w14:textId="26809FE4" w:rsidR="00C7371F" w:rsidRPr="005234CF" w:rsidRDefault="00A12B80" w:rsidP="0098606C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bookmarkStart w:id="23" w:name="_Toc205516241"/>
      <w:r w:rsidRPr="005234CF">
        <w:rPr>
          <w:rStyle w:val="Strong"/>
          <w:rFonts w:ascii="Times New Roman" w:hAnsi="Times New Roman" w:cs="Times New Roman"/>
          <w:b/>
          <w:bCs/>
          <w:color w:val="000000" w:themeColor="text1"/>
        </w:rPr>
        <w:t xml:space="preserve">4.9 </w:t>
      </w:r>
      <w:r w:rsidR="00C7371F" w:rsidRPr="005234CF">
        <w:rPr>
          <w:rStyle w:val="Strong"/>
          <w:rFonts w:ascii="Times New Roman" w:hAnsi="Times New Roman" w:cs="Times New Roman"/>
          <w:b/>
          <w:bCs/>
          <w:color w:val="000000" w:themeColor="text1"/>
        </w:rPr>
        <w:t>Platform:</w:t>
      </w:r>
      <w:bookmarkEnd w:id="23"/>
    </w:p>
    <w:p w14:paraId="214E6ACE" w14:textId="77777777" w:rsidR="00C7371F" w:rsidRPr="005234CF" w:rsidRDefault="00C7371F" w:rsidP="0098606C">
      <w:pPr>
        <w:pStyle w:val="NormalWeb"/>
        <w:numPr>
          <w:ilvl w:val="0"/>
          <w:numId w:val="19"/>
        </w:numPr>
        <w:jc w:val="both"/>
        <w:rPr>
          <w:color w:val="000000" w:themeColor="text1"/>
        </w:rPr>
      </w:pPr>
      <w:r w:rsidRPr="005234CF">
        <w:rPr>
          <w:rStyle w:val="Strong"/>
          <w:color w:val="000000" w:themeColor="text1"/>
        </w:rPr>
        <w:t>Backend server</w:t>
      </w:r>
      <w:r w:rsidRPr="005234CF">
        <w:rPr>
          <w:color w:val="000000" w:themeColor="text1"/>
        </w:rPr>
        <w:t xml:space="preserve">: Django (run via </w:t>
      </w:r>
      <w:proofErr w:type="spellStart"/>
      <w:r w:rsidRPr="005234CF">
        <w:rPr>
          <w:rStyle w:val="HTMLCode"/>
          <w:rFonts w:ascii="Times New Roman" w:eastAsiaTheme="majorEastAsia" w:hAnsi="Times New Roman" w:cs="Times New Roman"/>
          <w:color w:val="000000" w:themeColor="text1"/>
        </w:rPr>
        <w:t>Gunicorn</w:t>
      </w:r>
      <w:proofErr w:type="spellEnd"/>
      <w:r w:rsidRPr="005234CF">
        <w:rPr>
          <w:color w:val="000000" w:themeColor="text1"/>
        </w:rPr>
        <w:t>)</w:t>
      </w:r>
    </w:p>
    <w:p w14:paraId="58641B34" w14:textId="77777777" w:rsidR="00C7371F" w:rsidRPr="005234CF" w:rsidRDefault="00C7371F" w:rsidP="0098606C">
      <w:pPr>
        <w:pStyle w:val="NormalWeb"/>
        <w:numPr>
          <w:ilvl w:val="0"/>
          <w:numId w:val="19"/>
        </w:numPr>
        <w:jc w:val="both"/>
        <w:rPr>
          <w:color w:val="000000" w:themeColor="text1"/>
        </w:rPr>
      </w:pPr>
      <w:r w:rsidRPr="005234CF">
        <w:rPr>
          <w:rStyle w:val="Strong"/>
          <w:color w:val="000000" w:themeColor="text1"/>
        </w:rPr>
        <w:t>Frontend</w:t>
      </w:r>
      <w:r w:rsidRPr="005234CF">
        <w:rPr>
          <w:color w:val="000000" w:themeColor="text1"/>
        </w:rPr>
        <w:t xml:space="preserve">: React via </w:t>
      </w:r>
      <w:proofErr w:type="spellStart"/>
      <w:r w:rsidRPr="005234CF">
        <w:rPr>
          <w:color w:val="000000" w:themeColor="text1"/>
        </w:rPr>
        <w:t>Vite</w:t>
      </w:r>
      <w:proofErr w:type="spellEnd"/>
    </w:p>
    <w:p w14:paraId="137486D7" w14:textId="77777777" w:rsidR="00C7371F" w:rsidRPr="005234CF" w:rsidRDefault="00C7371F" w:rsidP="0098606C">
      <w:pPr>
        <w:pStyle w:val="NormalWeb"/>
        <w:numPr>
          <w:ilvl w:val="0"/>
          <w:numId w:val="19"/>
        </w:numPr>
        <w:jc w:val="both"/>
        <w:rPr>
          <w:color w:val="000000" w:themeColor="text1"/>
        </w:rPr>
      </w:pPr>
      <w:r w:rsidRPr="005234CF">
        <w:rPr>
          <w:rStyle w:val="Strong"/>
          <w:color w:val="000000" w:themeColor="text1"/>
        </w:rPr>
        <w:t>Dev Platform</w:t>
      </w:r>
      <w:r w:rsidRPr="005234CF">
        <w:rPr>
          <w:color w:val="000000" w:themeColor="text1"/>
        </w:rPr>
        <w:t>: Docker (optional) or XAMPP for MySQL, Node.js for environment</w:t>
      </w:r>
    </w:p>
    <w:p w14:paraId="78659DA0" w14:textId="77777777" w:rsidR="00C7371F" w:rsidRPr="005234CF" w:rsidRDefault="00C7371F" w:rsidP="0098606C">
      <w:pPr>
        <w:pStyle w:val="NormalWeb"/>
        <w:numPr>
          <w:ilvl w:val="0"/>
          <w:numId w:val="19"/>
        </w:numPr>
        <w:jc w:val="both"/>
        <w:rPr>
          <w:color w:val="000000" w:themeColor="text1"/>
        </w:rPr>
      </w:pPr>
      <w:r w:rsidRPr="005234CF">
        <w:rPr>
          <w:rStyle w:val="Strong"/>
          <w:color w:val="000000" w:themeColor="text1"/>
        </w:rPr>
        <w:t>Database</w:t>
      </w:r>
      <w:r w:rsidRPr="005234CF">
        <w:rPr>
          <w:color w:val="000000" w:themeColor="text1"/>
        </w:rPr>
        <w:t>: PostgreSQL or MySQL</w:t>
      </w:r>
    </w:p>
    <w:p w14:paraId="6D5CF3D1" w14:textId="38BA8F0F" w:rsidR="00C7371F" w:rsidRPr="005234CF" w:rsidRDefault="00C7371F" w:rsidP="0098606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20279F6" w14:textId="5DABF8AC" w:rsidR="00C7371F" w:rsidRPr="005234CF" w:rsidRDefault="00C7371F" w:rsidP="0098606C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r w:rsidRPr="005234CF">
        <w:rPr>
          <w:rFonts w:ascii="Times New Roman" w:hAnsi="Times New Roman" w:cs="Times New Roman"/>
          <w:color w:val="000000" w:themeColor="text1"/>
        </w:rPr>
        <w:t xml:space="preserve"> </w:t>
      </w:r>
      <w:bookmarkStart w:id="24" w:name="_Toc205516242"/>
      <w:r w:rsidR="00A12B80" w:rsidRPr="005234CF">
        <w:rPr>
          <w:rFonts w:ascii="Times New Roman" w:hAnsi="Times New Roman" w:cs="Times New Roman"/>
          <w:color w:val="000000" w:themeColor="text1"/>
        </w:rPr>
        <w:t xml:space="preserve">4.10 </w:t>
      </w:r>
      <w:r w:rsidRPr="005234CF">
        <w:rPr>
          <w:rStyle w:val="Strong"/>
          <w:rFonts w:ascii="Times New Roman" w:hAnsi="Times New Roman" w:cs="Times New Roman"/>
          <w:b/>
          <w:bCs/>
          <w:color w:val="000000" w:themeColor="text1"/>
        </w:rPr>
        <w:t>Version Control:</w:t>
      </w:r>
      <w:bookmarkEnd w:id="24"/>
    </w:p>
    <w:p w14:paraId="540D8E89" w14:textId="79511E0A" w:rsidR="00C7371F" w:rsidRPr="005234CF" w:rsidRDefault="00C7371F" w:rsidP="0098606C">
      <w:pPr>
        <w:pStyle w:val="NormalWeb"/>
        <w:numPr>
          <w:ilvl w:val="0"/>
          <w:numId w:val="20"/>
        </w:numPr>
        <w:jc w:val="both"/>
        <w:rPr>
          <w:color w:val="000000" w:themeColor="text1"/>
        </w:rPr>
      </w:pPr>
      <w:r w:rsidRPr="005234CF">
        <w:rPr>
          <w:color w:val="000000" w:themeColor="text1"/>
        </w:rPr>
        <w:t xml:space="preserve"> </w:t>
      </w:r>
      <w:r w:rsidRPr="005234CF">
        <w:rPr>
          <w:rStyle w:val="Strong"/>
          <w:color w:val="000000" w:themeColor="text1"/>
        </w:rPr>
        <w:t>Git + GitHub</w:t>
      </w:r>
    </w:p>
    <w:p w14:paraId="2721F224" w14:textId="77777777" w:rsidR="00C7371F" w:rsidRPr="005234CF" w:rsidRDefault="00C7371F" w:rsidP="0098606C">
      <w:pPr>
        <w:pStyle w:val="NormalWeb"/>
        <w:numPr>
          <w:ilvl w:val="0"/>
          <w:numId w:val="20"/>
        </w:numPr>
        <w:jc w:val="both"/>
        <w:rPr>
          <w:color w:val="000000" w:themeColor="text1"/>
        </w:rPr>
      </w:pPr>
      <w:r w:rsidRPr="005234CF">
        <w:rPr>
          <w:color w:val="000000" w:themeColor="text1"/>
        </w:rPr>
        <w:t>Project boards (Kanban)</w:t>
      </w:r>
    </w:p>
    <w:p w14:paraId="5C5316C8" w14:textId="77777777" w:rsidR="00C7371F" w:rsidRPr="005234CF" w:rsidRDefault="00C7371F" w:rsidP="0098606C">
      <w:pPr>
        <w:pStyle w:val="NormalWeb"/>
        <w:numPr>
          <w:ilvl w:val="0"/>
          <w:numId w:val="20"/>
        </w:numPr>
        <w:jc w:val="both"/>
        <w:rPr>
          <w:color w:val="000000" w:themeColor="text1"/>
        </w:rPr>
      </w:pPr>
      <w:r w:rsidRPr="005234CF">
        <w:rPr>
          <w:color w:val="000000" w:themeColor="text1"/>
        </w:rPr>
        <w:t>Issues &amp; Pull Requests for code collaboration</w:t>
      </w:r>
    </w:p>
    <w:p w14:paraId="7A9DF056" w14:textId="4603050B" w:rsidR="00C7371F" w:rsidRPr="005234CF" w:rsidRDefault="00C7371F" w:rsidP="0098606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CE55374" w14:textId="77777777" w:rsidR="00A12B80" w:rsidRPr="005234CF" w:rsidRDefault="00A12B80" w:rsidP="0098606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181A12D9" w14:textId="505D9D3F" w:rsidR="00C7371F" w:rsidRPr="005234CF" w:rsidRDefault="008C5127" w:rsidP="0098606C">
      <w:pPr>
        <w:pStyle w:val="Heading1"/>
        <w:jc w:val="both"/>
        <w:rPr>
          <w:rStyle w:val="Strong"/>
          <w:rFonts w:ascii="Times New Roman" w:hAnsi="Times New Roman" w:cs="Times New Roman"/>
          <w:b/>
          <w:bCs/>
          <w:color w:val="000000" w:themeColor="text1"/>
        </w:rPr>
      </w:pPr>
      <w:bookmarkStart w:id="25" w:name="_Toc205516243"/>
      <w:r w:rsidRPr="005234CF">
        <w:rPr>
          <w:rStyle w:val="Strong"/>
          <w:rFonts w:ascii="Times New Roman" w:hAnsi="Times New Roman" w:cs="Times New Roman"/>
          <w:b/>
          <w:bCs/>
          <w:color w:val="000000" w:themeColor="text1"/>
        </w:rPr>
        <w:t>5</w:t>
      </w:r>
      <w:r w:rsidR="00A12B80" w:rsidRPr="005234CF">
        <w:rPr>
          <w:rStyle w:val="Strong"/>
          <w:rFonts w:ascii="Times New Roman" w:hAnsi="Times New Roman" w:cs="Times New Roman"/>
          <w:b/>
          <w:bCs/>
          <w:color w:val="000000" w:themeColor="text1"/>
        </w:rPr>
        <w:t>.</w:t>
      </w:r>
      <w:r w:rsidR="00C7371F" w:rsidRPr="005234CF">
        <w:rPr>
          <w:rStyle w:val="Strong"/>
          <w:rFonts w:ascii="Times New Roman" w:hAnsi="Times New Roman" w:cs="Times New Roman"/>
          <w:b/>
          <w:bCs/>
          <w:color w:val="000000" w:themeColor="text1"/>
        </w:rPr>
        <w:t>Non-Functional Requirements:</w:t>
      </w:r>
      <w:bookmarkEnd w:id="25"/>
    </w:p>
    <w:p w14:paraId="3044D71D" w14:textId="77777777" w:rsidR="00E90B8B" w:rsidRPr="005234CF" w:rsidRDefault="00E90B8B" w:rsidP="0098606C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43"/>
        <w:gridCol w:w="5263"/>
      </w:tblGrid>
      <w:tr w:rsidR="005234CF" w:rsidRPr="005234CF" w14:paraId="60BA9518" w14:textId="77777777" w:rsidTr="00E90B8B">
        <w:trPr>
          <w:jc w:val="center"/>
        </w:trPr>
        <w:tc>
          <w:tcPr>
            <w:tcW w:w="0" w:type="auto"/>
            <w:hideMark/>
          </w:tcPr>
          <w:p w14:paraId="3B51CF32" w14:textId="77777777" w:rsidR="00C7371F" w:rsidRPr="005234CF" w:rsidRDefault="00C7371F" w:rsidP="0098606C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5234C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Category</w:t>
            </w:r>
          </w:p>
        </w:tc>
        <w:tc>
          <w:tcPr>
            <w:tcW w:w="0" w:type="auto"/>
            <w:hideMark/>
          </w:tcPr>
          <w:p w14:paraId="4C868C20" w14:textId="77777777" w:rsidR="00C7371F" w:rsidRPr="005234CF" w:rsidRDefault="00C7371F" w:rsidP="0098606C">
            <w:pPr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5234CF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Details</w:t>
            </w:r>
          </w:p>
        </w:tc>
      </w:tr>
      <w:tr w:rsidR="005234CF" w:rsidRPr="005234CF" w14:paraId="1825D020" w14:textId="77777777" w:rsidTr="00E90B8B">
        <w:trPr>
          <w:jc w:val="center"/>
        </w:trPr>
        <w:tc>
          <w:tcPr>
            <w:tcW w:w="0" w:type="auto"/>
            <w:hideMark/>
          </w:tcPr>
          <w:p w14:paraId="70F6A204" w14:textId="77777777" w:rsidR="00C7371F" w:rsidRPr="005234CF" w:rsidRDefault="00C7371F" w:rsidP="0098606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234CF">
              <w:rPr>
                <w:rStyle w:val="Strong"/>
                <w:rFonts w:ascii="Times New Roman" w:hAnsi="Times New Roman" w:cs="Times New Roman"/>
                <w:color w:val="000000" w:themeColor="text1"/>
              </w:rPr>
              <w:t>Performance</w:t>
            </w:r>
          </w:p>
        </w:tc>
        <w:tc>
          <w:tcPr>
            <w:tcW w:w="0" w:type="auto"/>
            <w:hideMark/>
          </w:tcPr>
          <w:p w14:paraId="40B26DA9" w14:textId="77777777" w:rsidR="00C7371F" w:rsidRPr="005234CF" w:rsidRDefault="00C7371F" w:rsidP="0098606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234CF">
              <w:rPr>
                <w:rFonts w:ascii="Times New Roman" w:hAnsi="Times New Roman" w:cs="Times New Roman"/>
                <w:color w:val="000000" w:themeColor="text1"/>
              </w:rPr>
              <w:t>API should respond within 500ms</w:t>
            </w:r>
          </w:p>
        </w:tc>
      </w:tr>
      <w:tr w:rsidR="005234CF" w:rsidRPr="005234CF" w14:paraId="3896559D" w14:textId="77777777" w:rsidTr="00E90B8B">
        <w:trPr>
          <w:jc w:val="center"/>
        </w:trPr>
        <w:tc>
          <w:tcPr>
            <w:tcW w:w="0" w:type="auto"/>
            <w:hideMark/>
          </w:tcPr>
          <w:p w14:paraId="7DAE2C65" w14:textId="77777777" w:rsidR="00C7371F" w:rsidRPr="005234CF" w:rsidRDefault="00C7371F" w:rsidP="0098606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234CF">
              <w:rPr>
                <w:rStyle w:val="Strong"/>
                <w:rFonts w:ascii="Times New Roman" w:hAnsi="Times New Roman" w:cs="Times New Roman"/>
                <w:color w:val="000000" w:themeColor="text1"/>
              </w:rPr>
              <w:t>Scalability</w:t>
            </w:r>
          </w:p>
        </w:tc>
        <w:tc>
          <w:tcPr>
            <w:tcW w:w="0" w:type="auto"/>
            <w:hideMark/>
          </w:tcPr>
          <w:p w14:paraId="1DEA178E" w14:textId="77777777" w:rsidR="00C7371F" w:rsidRPr="005234CF" w:rsidRDefault="00C7371F" w:rsidP="0098606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234CF">
              <w:rPr>
                <w:rFonts w:ascii="Times New Roman" w:hAnsi="Times New Roman" w:cs="Times New Roman"/>
                <w:color w:val="000000" w:themeColor="text1"/>
              </w:rPr>
              <w:t>Add new modules without major code changes</w:t>
            </w:r>
          </w:p>
        </w:tc>
      </w:tr>
      <w:tr w:rsidR="005234CF" w:rsidRPr="005234CF" w14:paraId="7FBF88C4" w14:textId="77777777" w:rsidTr="00E90B8B">
        <w:trPr>
          <w:jc w:val="center"/>
        </w:trPr>
        <w:tc>
          <w:tcPr>
            <w:tcW w:w="0" w:type="auto"/>
            <w:hideMark/>
          </w:tcPr>
          <w:p w14:paraId="7A5F3642" w14:textId="77777777" w:rsidR="00C7371F" w:rsidRPr="005234CF" w:rsidRDefault="00C7371F" w:rsidP="0098606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234CF">
              <w:rPr>
                <w:rStyle w:val="Strong"/>
                <w:rFonts w:ascii="Times New Roman" w:hAnsi="Times New Roman" w:cs="Times New Roman"/>
                <w:color w:val="000000" w:themeColor="text1"/>
              </w:rPr>
              <w:t>Security</w:t>
            </w:r>
          </w:p>
        </w:tc>
        <w:tc>
          <w:tcPr>
            <w:tcW w:w="0" w:type="auto"/>
            <w:hideMark/>
          </w:tcPr>
          <w:p w14:paraId="31B17418" w14:textId="77777777" w:rsidR="00C7371F" w:rsidRPr="005234CF" w:rsidRDefault="00C7371F" w:rsidP="0098606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234CF">
              <w:rPr>
                <w:rFonts w:ascii="Times New Roman" w:hAnsi="Times New Roman" w:cs="Times New Roman"/>
                <w:color w:val="000000" w:themeColor="text1"/>
              </w:rPr>
              <w:t>JWT authentication, role-based access, input sanitization</w:t>
            </w:r>
          </w:p>
        </w:tc>
      </w:tr>
      <w:tr w:rsidR="005234CF" w:rsidRPr="005234CF" w14:paraId="6F93FEE6" w14:textId="77777777" w:rsidTr="00E90B8B">
        <w:trPr>
          <w:jc w:val="center"/>
        </w:trPr>
        <w:tc>
          <w:tcPr>
            <w:tcW w:w="0" w:type="auto"/>
            <w:hideMark/>
          </w:tcPr>
          <w:p w14:paraId="71EED56A" w14:textId="77777777" w:rsidR="00C7371F" w:rsidRPr="005234CF" w:rsidRDefault="00C7371F" w:rsidP="0098606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234CF">
              <w:rPr>
                <w:rStyle w:val="Strong"/>
                <w:rFonts w:ascii="Times New Roman" w:hAnsi="Times New Roman" w:cs="Times New Roman"/>
                <w:color w:val="000000" w:themeColor="text1"/>
              </w:rPr>
              <w:t>Reliability</w:t>
            </w:r>
          </w:p>
        </w:tc>
        <w:tc>
          <w:tcPr>
            <w:tcW w:w="0" w:type="auto"/>
            <w:hideMark/>
          </w:tcPr>
          <w:p w14:paraId="727E3A6B" w14:textId="77777777" w:rsidR="00C7371F" w:rsidRPr="005234CF" w:rsidRDefault="00C7371F" w:rsidP="0098606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234CF">
              <w:rPr>
                <w:rFonts w:ascii="Times New Roman" w:hAnsi="Times New Roman" w:cs="Times New Roman"/>
                <w:color w:val="000000" w:themeColor="text1"/>
              </w:rPr>
              <w:t>System must handle 100+ concurrent users</w:t>
            </w:r>
          </w:p>
        </w:tc>
      </w:tr>
      <w:tr w:rsidR="005234CF" w:rsidRPr="005234CF" w14:paraId="0415187F" w14:textId="77777777" w:rsidTr="00E90B8B">
        <w:trPr>
          <w:jc w:val="center"/>
        </w:trPr>
        <w:tc>
          <w:tcPr>
            <w:tcW w:w="0" w:type="auto"/>
            <w:hideMark/>
          </w:tcPr>
          <w:p w14:paraId="1BA6AA47" w14:textId="77777777" w:rsidR="00C7371F" w:rsidRPr="005234CF" w:rsidRDefault="00C7371F" w:rsidP="0098606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234CF">
              <w:rPr>
                <w:rStyle w:val="Strong"/>
                <w:rFonts w:ascii="Times New Roman" w:hAnsi="Times New Roman" w:cs="Times New Roman"/>
                <w:color w:val="000000" w:themeColor="text1"/>
              </w:rPr>
              <w:t>Documentation</w:t>
            </w:r>
          </w:p>
        </w:tc>
        <w:tc>
          <w:tcPr>
            <w:tcW w:w="0" w:type="auto"/>
            <w:hideMark/>
          </w:tcPr>
          <w:p w14:paraId="63DF2ED9" w14:textId="77777777" w:rsidR="00C7371F" w:rsidRPr="005234CF" w:rsidRDefault="00C7371F" w:rsidP="0098606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234CF">
              <w:rPr>
                <w:rFonts w:ascii="Times New Roman" w:hAnsi="Times New Roman" w:cs="Times New Roman"/>
                <w:color w:val="000000" w:themeColor="text1"/>
              </w:rPr>
              <w:t>API Docs with Swagger/Postman, code docstrings</w:t>
            </w:r>
          </w:p>
        </w:tc>
      </w:tr>
      <w:tr w:rsidR="005234CF" w:rsidRPr="005234CF" w14:paraId="24B4FD4D" w14:textId="77777777" w:rsidTr="00E90B8B">
        <w:trPr>
          <w:jc w:val="center"/>
        </w:trPr>
        <w:tc>
          <w:tcPr>
            <w:tcW w:w="0" w:type="auto"/>
            <w:hideMark/>
          </w:tcPr>
          <w:p w14:paraId="38597590" w14:textId="77777777" w:rsidR="00C7371F" w:rsidRPr="005234CF" w:rsidRDefault="00C7371F" w:rsidP="0098606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234CF">
              <w:rPr>
                <w:rStyle w:val="Strong"/>
                <w:rFonts w:ascii="Times New Roman" w:hAnsi="Times New Roman" w:cs="Times New Roman"/>
                <w:color w:val="000000" w:themeColor="text1"/>
              </w:rPr>
              <w:t>Time Constraints</w:t>
            </w:r>
          </w:p>
        </w:tc>
        <w:tc>
          <w:tcPr>
            <w:tcW w:w="0" w:type="auto"/>
            <w:hideMark/>
          </w:tcPr>
          <w:p w14:paraId="5AFFDC58" w14:textId="77777777" w:rsidR="00C7371F" w:rsidRPr="005234CF" w:rsidRDefault="00C7371F" w:rsidP="0098606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234CF">
              <w:rPr>
                <w:rFonts w:ascii="Times New Roman" w:hAnsi="Times New Roman" w:cs="Times New Roman"/>
                <w:color w:val="000000" w:themeColor="text1"/>
              </w:rPr>
              <w:t>MVP in 3–4 weeks, full system in 8 weeks</w:t>
            </w:r>
          </w:p>
        </w:tc>
      </w:tr>
      <w:tr w:rsidR="005234CF" w:rsidRPr="005234CF" w14:paraId="052C14EC" w14:textId="77777777" w:rsidTr="00E90B8B">
        <w:trPr>
          <w:jc w:val="center"/>
        </w:trPr>
        <w:tc>
          <w:tcPr>
            <w:tcW w:w="0" w:type="auto"/>
            <w:hideMark/>
          </w:tcPr>
          <w:p w14:paraId="4E664AF0" w14:textId="77777777" w:rsidR="00C7371F" w:rsidRPr="005234CF" w:rsidRDefault="00C7371F" w:rsidP="0098606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234CF">
              <w:rPr>
                <w:rStyle w:val="Strong"/>
                <w:rFonts w:ascii="Times New Roman" w:hAnsi="Times New Roman" w:cs="Times New Roman"/>
                <w:color w:val="000000" w:themeColor="text1"/>
              </w:rPr>
              <w:t>Hardware</w:t>
            </w:r>
          </w:p>
        </w:tc>
        <w:tc>
          <w:tcPr>
            <w:tcW w:w="0" w:type="auto"/>
            <w:hideMark/>
          </w:tcPr>
          <w:p w14:paraId="4555BC78" w14:textId="77777777" w:rsidR="00C7371F" w:rsidRPr="005234CF" w:rsidRDefault="00C7371F" w:rsidP="0098606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234CF">
              <w:rPr>
                <w:rFonts w:ascii="Times New Roman" w:hAnsi="Times New Roman" w:cs="Times New Roman"/>
                <w:color w:val="000000" w:themeColor="text1"/>
              </w:rPr>
              <w:t>Core i5+, 8GB RAM dev machine</w:t>
            </w:r>
          </w:p>
        </w:tc>
      </w:tr>
      <w:tr w:rsidR="00C7371F" w:rsidRPr="005234CF" w14:paraId="05DD48E9" w14:textId="77777777" w:rsidTr="00E90B8B">
        <w:trPr>
          <w:jc w:val="center"/>
        </w:trPr>
        <w:tc>
          <w:tcPr>
            <w:tcW w:w="0" w:type="auto"/>
            <w:hideMark/>
          </w:tcPr>
          <w:p w14:paraId="072B6699" w14:textId="77777777" w:rsidR="00C7371F" w:rsidRPr="005234CF" w:rsidRDefault="00C7371F" w:rsidP="0098606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234CF">
              <w:rPr>
                <w:rStyle w:val="Strong"/>
                <w:rFonts w:ascii="Times New Roman" w:hAnsi="Times New Roman" w:cs="Times New Roman"/>
                <w:color w:val="000000" w:themeColor="text1"/>
              </w:rPr>
              <w:t>Team Management</w:t>
            </w:r>
          </w:p>
        </w:tc>
        <w:tc>
          <w:tcPr>
            <w:tcW w:w="0" w:type="auto"/>
            <w:hideMark/>
          </w:tcPr>
          <w:p w14:paraId="270BAC4A" w14:textId="77777777" w:rsidR="00C7371F" w:rsidRPr="005234CF" w:rsidRDefault="00C7371F" w:rsidP="0098606C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234CF">
              <w:rPr>
                <w:rFonts w:ascii="Times New Roman" w:hAnsi="Times New Roman" w:cs="Times New Roman"/>
                <w:color w:val="000000" w:themeColor="text1"/>
              </w:rPr>
              <w:t>Weekly sprint planning, version tagging, task assignment</w:t>
            </w:r>
          </w:p>
        </w:tc>
      </w:tr>
    </w:tbl>
    <w:p w14:paraId="1542C4B3" w14:textId="5EAA1E1B" w:rsidR="00C7371F" w:rsidRPr="005234CF" w:rsidRDefault="00C7371F" w:rsidP="0098606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D80C764" w14:textId="1DEE327B" w:rsidR="00C7371F" w:rsidRPr="005234CF" w:rsidRDefault="008C5127" w:rsidP="0098606C">
      <w:pPr>
        <w:pStyle w:val="Heading1"/>
        <w:jc w:val="both"/>
        <w:rPr>
          <w:rFonts w:ascii="Times New Roman" w:hAnsi="Times New Roman" w:cs="Times New Roman"/>
          <w:color w:val="000000" w:themeColor="text1"/>
        </w:rPr>
      </w:pPr>
      <w:bookmarkStart w:id="26" w:name="_Toc205516244"/>
      <w:r w:rsidRPr="005234CF">
        <w:rPr>
          <w:rFonts w:ascii="Times New Roman" w:hAnsi="Times New Roman" w:cs="Times New Roman"/>
          <w:color w:val="000000" w:themeColor="text1"/>
        </w:rPr>
        <w:t>6</w:t>
      </w:r>
      <w:r w:rsidR="00C7371F" w:rsidRPr="005234CF">
        <w:rPr>
          <w:rFonts w:ascii="Times New Roman" w:hAnsi="Times New Roman" w:cs="Times New Roman"/>
          <w:color w:val="000000" w:themeColor="text1"/>
        </w:rPr>
        <w:t xml:space="preserve">. </w:t>
      </w:r>
      <w:r w:rsidR="00C7371F" w:rsidRPr="005234CF">
        <w:rPr>
          <w:rStyle w:val="Strong"/>
          <w:rFonts w:ascii="Times New Roman" w:hAnsi="Times New Roman" w:cs="Times New Roman"/>
          <w:b/>
          <w:bCs/>
          <w:color w:val="000000" w:themeColor="text1"/>
        </w:rPr>
        <w:t>Development Workflow (Agile-based):</w:t>
      </w:r>
      <w:bookmarkEnd w:id="26"/>
    </w:p>
    <w:p w14:paraId="106E224B" w14:textId="77C4A28C" w:rsidR="00C7371F" w:rsidRPr="005234CF" w:rsidRDefault="00C7371F" w:rsidP="0098606C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r w:rsidRPr="005234CF">
        <w:rPr>
          <w:rFonts w:ascii="Times New Roman" w:hAnsi="Times New Roman" w:cs="Times New Roman"/>
          <w:color w:val="000000" w:themeColor="text1"/>
        </w:rPr>
        <w:t xml:space="preserve"> </w:t>
      </w:r>
      <w:bookmarkStart w:id="27" w:name="_Toc205516245"/>
      <w:r w:rsidRPr="005234CF">
        <w:rPr>
          <w:rFonts w:ascii="Times New Roman" w:hAnsi="Times New Roman" w:cs="Times New Roman"/>
          <w:color w:val="000000" w:themeColor="text1"/>
        </w:rPr>
        <w:t>Sprint Planning:</w:t>
      </w:r>
      <w:bookmarkEnd w:id="27"/>
    </w:p>
    <w:p w14:paraId="6C265E5A" w14:textId="77777777" w:rsidR="00C7371F" w:rsidRPr="005234CF" w:rsidRDefault="00C7371F" w:rsidP="0098606C">
      <w:pPr>
        <w:pStyle w:val="NormalWeb"/>
        <w:numPr>
          <w:ilvl w:val="0"/>
          <w:numId w:val="21"/>
        </w:numPr>
        <w:jc w:val="both"/>
        <w:rPr>
          <w:color w:val="000000" w:themeColor="text1"/>
        </w:rPr>
      </w:pPr>
      <w:r w:rsidRPr="005234CF">
        <w:rPr>
          <w:rStyle w:val="Strong"/>
          <w:color w:val="000000" w:themeColor="text1"/>
        </w:rPr>
        <w:t>Sprint 1</w:t>
      </w:r>
      <w:r w:rsidRPr="005234CF">
        <w:rPr>
          <w:color w:val="000000" w:themeColor="text1"/>
        </w:rPr>
        <w:t>: Auth, user model, DB setup, React home/login/register</w:t>
      </w:r>
    </w:p>
    <w:p w14:paraId="16FE8B00" w14:textId="77777777" w:rsidR="00C7371F" w:rsidRPr="005234CF" w:rsidRDefault="00C7371F" w:rsidP="0098606C">
      <w:pPr>
        <w:pStyle w:val="NormalWeb"/>
        <w:numPr>
          <w:ilvl w:val="0"/>
          <w:numId w:val="21"/>
        </w:numPr>
        <w:jc w:val="both"/>
        <w:rPr>
          <w:color w:val="000000" w:themeColor="text1"/>
        </w:rPr>
      </w:pPr>
      <w:r w:rsidRPr="005234CF">
        <w:rPr>
          <w:rStyle w:val="Strong"/>
          <w:color w:val="000000" w:themeColor="text1"/>
        </w:rPr>
        <w:t>Sprint 2</w:t>
      </w:r>
      <w:r w:rsidRPr="005234CF">
        <w:rPr>
          <w:color w:val="000000" w:themeColor="text1"/>
        </w:rPr>
        <w:t>: Note upload, category filter, view/download notes</w:t>
      </w:r>
    </w:p>
    <w:p w14:paraId="3E272C7B" w14:textId="55C12947" w:rsidR="00C7371F" w:rsidRPr="005234CF" w:rsidRDefault="00C7371F" w:rsidP="0098606C">
      <w:pPr>
        <w:pStyle w:val="NormalWeb"/>
        <w:numPr>
          <w:ilvl w:val="0"/>
          <w:numId w:val="21"/>
        </w:numPr>
        <w:jc w:val="both"/>
        <w:rPr>
          <w:color w:val="000000" w:themeColor="text1"/>
        </w:rPr>
      </w:pPr>
      <w:r w:rsidRPr="005234CF">
        <w:rPr>
          <w:rStyle w:val="Strong"/>
          <w:color w:val="000000" w:themeColor="text1"/>
        </w:rPr>
        <w:t>Sprint 3</w:t>
      </w:r>
      <w:r w:rsidRPr="005234CF">
        <w:rPr>
          <w:color w:val="000000" w:themeColor="text1"/>
        </w:rPr>
        <w:t>: Faculty module</w:t>
      </w:r>
    </w:p>
    <w:p w14:paraId="7FE24E56" w14:textId="77777777" w:rsidR="00C7371F" w:rsidRPr="005234CF" w:rsidRDefault="00C7371F" w:rsidP="0098606C">
      <w:pPr>
        <w:pStyle w:val="NormalWeb"/>
        <w:numPr>
          <w:ilvl w:val="0"/>
          <w:numId w:val="21"/>
        </w:numPr>
        <w:jc w:val="both"/>
        <w:rPr>
          <w:color w:val="000000" w:themeColor="text1"/>
        </w:rPr>
      </w:pPr>
      <w:r w:rsidRPr="005234CF">
        <w:rPr>
          <w:rStyle w:val="Strong"/>
          <w:color w:val="000000" w:themeColor="text1"/>
        </w:rPr>
        <w:lastRenderedPageBreak/>
        <w:t>Sprint 4</w:t>
      </w:r>
      <w:r w:rsidRPr="005234CF">
        <w:rPr>
          <w:color w:val="000000" w:themeColor="text1"/>
        </w:rPr>
        <w:t>: Academic tracker, review system, notifications</w:t>
      </w:r>
    </w:p>
    <w:p w14:paraId="27E42969" w14:textId="6E597BCE" w:rsidR="00C7371F" w:rsidRPr="005234CF" w:rsidRDefault="00C7371F" w:rsidP="0098606C">
      <w:pPr>
        <w:pStyle w:val="NormalWeb"/>
        <w:numPr>
          <w:ilvl w:val="0"/>
          <w:numId w:val="21"/>
        </w:numPr>
        <w:jc w:val="both"/>
        <w:rPr>
          <w:color w:val="000000" w:themeColor="text1"/>
        </w:rPr>
      </w:pPr>
      <w:r w:rsidRPr="005234CF">
        <w:rPr>
          <w:rStyle w:val="Strong"/>
          <w:color w:val="000000" w:themeColor="text1"/>
        </w:rPr>
        <w:t>Sprint 5</w:t>
      </w:r>
      <w:r w:rsidRPr="005234CF">
        <w:rPr>
          <w:color w:val="000000" w:themeColor="text1"/>
        </w:rPr>
        <w:t>: final testing, bug fix</w:t>
      </w:r>
    </w:p>
    <w:p w14:paraId="771577D5" w14:textId="12875114" w:rsidR="00C7371F" w:rsidRPr="005234CF" w:rsidRDefault="00C7371F" w:rsidP="0098606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3B843E5D" w14:textId="62F15080" w:rsidR="00C7371F" w:rsidRPr="005234CF" w:rsidRDefault="00C7371F" w:rsidP="0098606C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2F4CC7AF" w14:textId="5111F75A" w:rsidR="00E93F25" w:rsidRPr="005234CF" w:rsidRDefault="00E93F25" w:rsidP="0098606C">
      <w:pPr>
        <w:pStyle w:val="Heading1"/>
        <w:jc w:val="both"/>
        <w:rPr>
          <w:rFonts w:ascii="Times New Roman" w:hAnsi="Times New Roman" w:cs="Times New Roman"/>
          <w:color w:val="000000" w:themeColor="text1"/>
        </w:rPr>
      </w:pPr>
    </w:p>
    <w:sectPr w:rsidR="00E93F25" w:rsidRPr="005234CF" w:rsidSect="003C682E">
      <w:headerReference w:type="default" r:id="rId2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14F80" w14:textId="77777777" w:rsidR="001A3C7A" w:rsidRDefault="001A3C7A" w:rsidP="0018037B">
      <w:pPr>
        <w:spacing w:after="0" w:line="240" w:lineRule="auto"/>
      </w:pPr>
      <w:r>
        <w:separator/>
      </w:r>
    </w:p>
  </w:endnote>
  <w:endnote w:type="continuationSeparator" w:id="0">
    <w:p w14:paraId="6EF529A1" w14:textId="77777777" w:rsidR="001A3C7A" w:rsidRDefault="001A3C7A" w:rsidP="0018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9C22F" w14:textId="77777777" w:rsidR="001A3C7A" w:rsidRDefault="001A3C7A" w:rsidP="0018037B">
      <w:pPr>
        <w:spacing w:after="0" w:line="240" w:lineRule="auto"/>
      </w:pPr>
      <w:r>
        <w:separator/>
      </w:r>
    </w:p>
  </w:footnote>
  <w:footnote w:type="continuationSeparator" w:id="0">
    <w:p w14:paraId="024942BC" w14:textId="77777777" w:rsidR="001A3C7A" w:rsidRDefault="001A3C7A" w:rsidP="00180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60695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0D7E25C" w14:textId="61F73D82" w:rsidR="008C5127" w:rsidRDefault="008C512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3CC609" w14:textId="77777777" w:rsidR="008C5127" w:rsidRDefault="008C51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8439ED"/>
    <w:multiLevelType w:val="multilevel"/>
    <w:tmpl w:val="ECD2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75649E"/>
    <w:multiLevelType w:val="multilevel"/>
    <w:tmpl w:val="7D1C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E7195B"/>
    <w:multiLevelType w:val="multilevel"/>
    <w:tmpl w:val="D28E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656ED6"/>
    <w:multiLevelType w:val="multilevel"/>
    <w:tmpl w:val="A830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223B53"/>
    <w:multiLevelType w:val="multilevel"/>
    <w:tmpl w:val="29EE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BA0872"/>
    <w:multiLevelType w:val="multilevel"/>
    <w:tmpl w:val="58B0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D97C7E"/>
    <w:multiLevelType w:val="multilevel"/>
    <w:tmpl w:val="83E6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E43825"/>
    <w:multiLevelType w:val="multilevel"/>
    <w:tmpl w:val="3CA8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686C99"/>
    <w:multiLevelType w:val="multilevel"/>
    <w:tmpl w:val="D4E4D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F00A54"/>
    <w:multiLevelType w:val="multilevel"/>
    <w:tmpl w:val="BBFA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BE6D49"/>
    <w:multiLevelType w:val="multilevel"/>
    <w:tmpl w:val="A65A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D300FC"/>
    <w:multiLevelType w:val="multilevel"/>
    <w:tmpl w:val="BF00E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F938AF"/>
    <w:multiLevelType w:val="multilevel"/>
    <w:tmpl w:val="972C06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261BAD"/>
    <w:multiLevelType w:val="multilevel"/>
    <w:tmpl w:val="FE8E3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4A6CC5"/>
    <w:multiLevelType w:val="multilevel"/>
    <w:tmpl w:val="3B2E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AE05F4"/>
    <w:multiLevelType w:val="multilevel"/>
    <w:tmpl w:val="46EA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9"/>
  </w:num>
  <w:num w:numId="11">
    <w:abstractNumId w:val="17"/>
  </w:num>
  <w:num w:numId="12">
    <w:abstractNumId w:val="18"/>
  </w:num>
  <w:num w:numId="13">
    <w:abstractNumId w:val="10"/>
  </w:num>
  <w:num w:numId="14">
    <w:abstractNumId w:val="15"/>
  </w:num>
  <w:num w:numId="15">
    <w:abstractNumId w:val="14"/>
  </w:num>
  <w:num w:numId="16">
    <w:abstractNumId w:val="24"/>
  </w:num>
  <w:num w:numId="17">
    <w:abstractNumId w:val="20"/>
  </w:num>
  <w:num w:numId="18">
    <w:abstractNumId w:val="9"/>
  </w:num>
  <w:num w:numId="19">
    <w:abstractNumId w:val="23"/>
  </w:num>
  <w:num w:numId="20">
    <w:abstractNumId w:val="13"/>
  </w:num>
  <w:num w:numId="21">
    <w:abstractNumId w:val="11"/>
  </w:num>
  <w:num w:numId="22">
    <w:abstractNumId w:val="16"/>
  </w:num>
  <w:num w:numId="23">
    <w:abstractNumId w:val="12"/>
  </w:num>
  <w:num w:numId="24">
    <w:abstractNumId w:val="2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0709"/>
    <w:rsid w:val="0015074B"/>
    <w:rsid w:val="0017421B"/>
    <w:rsid w:val="0018037B"/>
    <w:rsid w:val="00192E91"/>
    <w:rsid w:val="001A3C7A"/>
    <w:rsid w:val="0026341D"/>
    <w:rsid w:val="00275449"/>
    <w:rsid w:val="0029639D"/>
    <w:rsid w:val="00326F90"/>
    <w:rsid w:val="003C682E"/>
    <w:rsid w:val="005234CF"/>
    <w:rsid w:val="006D120B"/>
    <w:rsid w:val="00834B09"/>
    <w:rsid w:val="008617BC"/>
    <w:rsid w:val="008C5127"/>
    <w:rsid w:val="00953045"/>
    <w:rsid w:val="0098606C"/>
    <w:rsid w:val="00A12B80"/>
    <w:rsid w:val="00AA1D8D"/>
    <w:rsid w:val="00B47730"/>
    <w:rsid w:val="00C7371F"/>
    <w:rsid w:val="00CB0664"/>
    <w:rsid w:val="00E90B8B"/>
    <w:rsid w:val="00E93F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8AFA42"/>
  <w14:defaultImageDpi w14:val="300"/>
  <w15:docId w15:val="{F47AB7A6-2FE8-474E-8BDE-21CE3EFC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7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3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617BC"/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037B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C73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371F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C512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C5127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8C512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51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4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19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Ramim Ahmed</cp:lastModifiedBy>
  <cp:revision>6</cp:revision>
  <dcterms:created xsi:type="dcterms:W3CDTF">2025-07-29T17:56:00Z</dcterms:created>
  <dcterms:modified xsi:type="dcterms:W3CDTF">2025-08-08T08:41:00Z</dcterms:modified>
  <cp:category/>
</cp:coreProperties>
</file>